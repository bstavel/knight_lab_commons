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mc:Ignorable="w14 w15 wp14">
  <w:body>
    <w:p xmlns:wp14="http://schemas.microsoft.com/office/word/2010/wordml" w14:paraId="672A6659" wp14:textId="77777777">
      <w:pPr>
        <w:pStyle w:val="4"/>
        <w:rPr>
          <w:sz w:val="20"/>
        </w:rPr>
      </w:pPr>
    </w:p>
    <w:p xmlns:wp14="http://schemas.microsoft.com/office/word/2010/wordml" w14:paraId="48184399" wp14:textId="77777777">
      <w:pPr>
        <w:spacing w:before="132"/>
        <w:ind w:left="119" w:right="0" w:firstLine="0"/>
        <w:jc w:val="left"/>
        <w:rPr>
          <w:b/>
          <w:sz w:val="48"/>
        </w:rPr>
      </w:pPr>
      <w:r>
        <w:rPr>
          <w:b/>
          <w:sz w:val="48"/>
        </w:rPr>
        <w:t xml:space="preserve">Ivan - </w:t>
      </w:r>
      <w:r>
        <w:rPr>
          <w:rFonts w:hint="default"/>
          <w:b/>
          <w:sz w:val="48"/>
          <w:lang w:val="en-US"/>
        </w:rPr>
        <w:t>Transfer Learni</w:t>
      </w:r>
      <w:r>
        <w:rPr>
          <w:b/>
          <w:sz w:val="48"/>
        </w:rPr>
        <w:t>ng Task</w:t>
      </w:r>
    </w:p>
    <w:p xmlns:wp14="http://schemas.microsoft.com/office/word/2010/wordml" w14:paraId="72507F48" wp14:textId="77777777">
      <w:pPr>
        <w:spacing w:before="341"/>
        <w:ind w:left="119" w:right="0" w:firstLine="0"/>
        <w:jc w:val="left"/>
        <w:rPr>
          <w:b/>
          <w:sz w:val="28"/>
        </w:rPr>
      </w:pPr>
      <w:r>
        <w:rPr>
          <w:b/>
          <w:sz w:val="28"/>
        </w:rPr>
        <w:t>From KnightLab</w:t>
      </w:r>
    </w:p>
    <w:p xmlns:wp14="http://schemas.microsoft.com/office/word/2010/wordml" w14:paraId="0A37501D" wp14:textId="77777777">
      <w:pPr>
        <w:pStyle w:val="4"/>
        <w:spacing w:before="9"/>
        <w:rPr>
          <w:b/>
        </w:rPr>
      </w:pPr>
    </w:p>
    <w:p xmlns:wp14="http://schemas.microsoft.com/office/word/2010/wordml" w14:paraId="56577026" wp14:textId="77777777">
      <w:pPr>
        <w:pStyle w:val="3"/>
      </w:pPr>
      <w:r>
        <w:t>Run on: Linux PsychoPy</w:t>
      </w:r>
    </w:p>
    <w:p xmlns:wp14="http://schemas.microsoft.com/office/word/2010/wordml" w14:paraId="5DAB6C7B" wp14:textId="77777777">
      <w:pPr>
        <w:pStyle w:val="4"/>
        <w:spacing w:before="7"/>
        <w:rPr>
          <w:b/>
          <w:sz w:val="21"/>
        </w:rPr>
      </w:pPr>
    </w:p>
    <w:p xmlns:wp14="http://schemas.microsoft.com/office/word/2010/wordml" w14:paraId="2A9AA14F" wp14:textId="77777777">
      <w:pPr>
        <w:pStyle w:val="4"/>
        <w:spacing w:before="1"/>
        <w:ind w:left="119"/>
      </w:pPr>
      <w:r>
        <w:rPr>
          <w:b/>
        </w:rPr>
        <w:t xml:space="preserve">Age: </w:t>
      </w:r>
      <w:r>
        <w:t>Anyone old enough to understand task; can run kids</w:t>
      </w:r>
    </w:p>
    <w:p xmlns:wp14="http://schemas.microsoft.com/office/word/2010/wordml" w14:paraId="02EB378F" wp14:textId="77777777">
      <w:pPr>
        <w:pStyle w:val="4"/>
        <w:spacing w:before="7"/>
        <w:rPr>
          <w:sz w:val="21"/>
        </w:rPr>
      </w:pPr>
    </w:p>
    <w:p xmlns:wp14="http://schemas.microsoft.com/office/word/2010/wordml" w14:paraId="502398C9" wp14:textId="77777777">
      <w:pPr>
        <w:pStyle w:val="4"/>
        <w:spacing w:before="1"/>
        <w:ind w:left="119"/>
      </w:pPr>
      <w:r>
        <w:rPr>
          <w:b/>
        </w:rPr>
        <w:t xml:space="preserve">My info: </w:t>
      </w:r>
      <w:r>
        <w:t xml:space="preserve">Cell: (949) 299-7250; </w:t>
      </w:r>
      <w:r>
        <w:fldChar w:fldCharType="begin"/>
      </w:r>
      <w:r>
        <w:instrText xml:space="preserve"> HYPERLINK "mailto:iskelin@uci.edu" \h </w:instrText>
      </w:r>
      <w:r>
        <w:fldChar w:fldCharType="separate"/>
      </w:r>
      <w:r>
        <w:t>iskelin@uci.edu</w:t>
      </w:r>
      <w:r>
        <w:fldChar w:fldCharType="end"/>
      </w:r>
    </w:p>
    <w:p xmlns:wp14="http://schemas.microsoft.com/office/word/2010/wordml" w14:paraId="6A05A809" wp14:textId="77777777">
      <w:pPr>
        <w:pStyle w:val="4"/>
        <w:spacing w:before="1"/>
        <w:ind w:left="119"/>
      </w:pPr>
    </w:p>
    <w:p xmlns:wp14="http://schemas.microsoft.com/office/word/2010/wordml" w:rsidP="56AEB3DD" w14:paraId="669FEC74" wp14:textId="66023381">
      <w:pPr>
        <w:pStyle w:val="4"/>
        <w:spacing w:before="1"/>
        <w:ind w:left="119"/>
        <w:rPr>
          <w:lang w:val="en-US"/>
        </w:rPr>
      </w:pPr>
      <w:r w:rsidRPr="56AEB3DD" w:rsidR="56AEB3DD">
        <w:rPr>
          <w:lang w:val="en-US"/>
        </w:rPr>
        <w:t xml:space="preserve">Please note that the task </w:t>
      </w:r>
      <w:proofErr w:type="gramStart"/>
      <w:r w:rsidRPr="56AEB3DD" w:rsidR="56AEB3DD">
        <w:rPr>
          <w:lang w:val="en-US"/>
        </w:rPr>
        <w:t>consists</w:t>
      </w:r>
      <w:proofErr w:type="gramEnd"/>
      <w:r w:rsidRPr="56AEB3DD" w:rsidR="56AEB3DD">
        <w:rPr>
          <w:lang w:val="en-US"/>
        </w:rPr>
        <w:t xml:space="preserve"> of two sessions which should be run on two different days. </w:t>
      </w:r>
    </w:p>
    <w:p xmlns:wp14="http://schemas.microsoft.com/office/word/2010/wordml" w14:paraId="5A39BBE3" wp14:textId="77777777">
      <w:pPr>
        <w:pStyle w:val="4"/>
        <w:rPr>
          <w:sz w:val="20"/>
        </w:rPr>
      </w:pPr>
    </w:p>
    <w:p xmlns:wp14="http://schemas.microsoft.com/office/word/2010/wordml" w14:paraId="41C8F396" wp14:textId="77777777">
      <w:pPr>
        <w:pStyle w:val="4"/>
        <w:rPr>
          <w:sz w:val="20"/>
        </w:rPr>
      </w:pPr>
    </w:p>
    <w:p xmlns:wp14="http://schemas.microsoft.com/office/word/2010/wordml" w14:paraId="4BFA0EAD" wp14:textId="77777777">
      <w:pPr>
        <w:pStyle w:val="4"/>
        <w:spacing w:before="1"/>
        <w:rPr>
          <w:sz w:val="25"/>
        </w:rPr>
      </w:pPr>
      <w:r>
        <mc:AlternateContent>
          <mc:Choice Requires="wps">
            <w:drawing>
              <wp:anchor xmlns:wp14="http://schemas.microsoft.com/office/word/2010/wordprocessingDrawing" distT="0" distB="0" distL="0" distR="0" simplePos="0" relativeHeight="251658240" behindDoc="1" locked="0" layoutInCell="1" allowOverlap="1" wp14:anchorId="140946A9" wp14:editId="7777777">
                <wp:simplePos x="0" y="0"/>
                <wp:positionH relativeFrom="page">
                  <wp:posOffset>360045</wp:posOffset>
                </wp:positionH>
                <wp:positionV relativeFrom="paragraph">
                  <wp:posOffset>213360</wp:posOffset>
                </wp:positionV>
                <wp:extent cx="1382395" cy="1744980"/>
                <wp:effectExtent l="5080" t="5080" r="14605" b="17780"/>
                <wp:wrapTopAndBottom/>
                <wp:docPr id="1" name="Text Box 2"/>
                <wp:cNvGraphicFramePr/>
                <a:graphic xmlns:a="http://schemas.openxmlformats.org/drawingml/2006/main">
                  <a:graphicData uri="http://schemas.microsoft.com/office/word/2010/wordprocessingShape">
                    <wps:wsp>
                      <wps:cNvSpPr txBox="1"/>
                      <wps:spPr>
                        <a:xfrm>
                          <a:off x="0" y="0"/>
                          <a:ext cx="1382395" cy="1744980"/>
                        </a:xfrm>
                        <a:prstGeom prst="rect">
                          <a:avLst/>
                        </a:prstGeom>
                        <a:noFill/>
                        <a:ln w="9534" cap="flat" cmpd="sng">
                          <a:solidFill>
                            <a:srgbClr val="AAAAAA"/>
                          </a:solidFill>
                          <a:prstDash val="solid"/>
                          <a:miter/>
                          <a:headEnd type="none" w="med" len="med"/>
                          <a:tailEnd type="none" w="med" len="med"/>
                        </a:ln>
                      </wps:spPr>
                      <wps:txbx>
                        <w:txbxContent>
                          <w:p xmlns:wp14="http://schemas.microsoft.com/office/word/2010/wordml" w14:paraId="72A3D3EC" wp14:textId="77777777">
                            <w:pPr>
                              <w:pStyle w:val="4"/>
                              <w:rPr>
                                <w:sz w:val="36"/>
                              </w:rPr>
                            </w:pPr>
                          </w:p>
                          <w:p xmlns:wp14="http://schemas.microsoft.com/office/word/2010/wordml" w14:paraId="406425CA" wp14:textId="77777777">
                            <w:pPr>
                              <w:spacing w:before="0"/>
                              <w:ind w:left="120" w:right="0" w:firstLine="0"/>
                              <w:jc w:val="left"/>
                              <w:rPr>
                                <w:b/>
                                <w:sz w:val="36"/>
                              </w:rPr>
                            </w:pPr>
                            <w:r>
                              <w:rPr>
                                <w:b/>
                                <w:sz w:val="36"/>
                              </w:rPr>
                              <w:t>Contents</w:t>
                            </w:r>
                          </w:p>
                          <w:p xmlns:wp14="http://schemas.microsoft.com/office/word/2010/wordml" w14:paraId="160B2EEB" wp14:textId="77777777">
                            <w:pPr>
                              <w:pStyle w:val="4"/>
                              <w:numPr>
                                <w:ilvl w:val="0"/>
                                <w:numId w:val="1"/>
                              </w:numPr>
                              <w:tabs>
                                <w:tab w:val="left" w:pos="901"/>
                              </w:tabs>
                              <w:spacing w:before="284" w:after="0" w:line="273" w:lineRule="exact"/>
                              <w:ind w:left="900" w:right="0" w:hanging="181"/>
                              <w:jc w:val="left"/>
                            </w:pPr>
                            <w:r>
                              <w:t>Equipment</w:t>
                            </w:r>
                          </w:p>
                          <w:p xmlns:wp14="http://schemas.microsoft.com/office/word/2010/wordml" w14:paraId="7BAFCAE7" wp14:textId="77777777">
                            <w:pPr>
                              <w:pStyle w:val="4"/>
                              <w:numPr>
                                <w:ilvl w:val="0"/>
                                <w:numId w:val="1"/>
                              </w:numPr>
                              <w:tabs>
                                <w:tab w:val="left" w:pos="901"/>
                              </w:tabs>
                              <w:spacing w:before="0" w:after="0" w:line="270" w:lineRule="exact"/>
                              <w:ind w:left="900" w:right="0" w:hanging="181"/>
                              <w:jc w:val="left"/>
                            </w:pPr>
                            <w:r>
                              <w:t>Set Up</w:t>
                            </w:r>
                          </w:p>
                          <w:p xmlns:wp14="http://schemas.microsoft.com/office/word/2010/wordml" w14:paraId="6CB7C2B8" wp14:textId="77777777">
                            <w:pPr>
                              <w:pStyle w:val="4"/>
                              <w:numPr>
                                <w:ilvl w:val="0"/>
                                <w:numId w:val="1"/>
                              </w:numPr>
                              <w:tabs>
                                <w:tab w:val="left" w:pos="901"/>
                              </w:tabs>
                              <w:spacing w:before="0" w:after="0" w:line="270" w:lineRule="exact"/>
                              <w:ind w:left="900" w:right="0" w:hanging="181"/>
                              <w:jc w:val="left"/>
                            </w:pPr>
                            <w:r>
                              <w:t>Script</w:t>
                            </w:r>
                          </w:p>
                          <w:p xmlns:wp14="http://schemas.microsoft.com/office/word/2010/wordml" w14:paraId="65524BBF" wp14:textId="77777777">
                            <w:pPr>
                              <w:pStyle w:val="4"/>
                              <w:numPr>
                                <w:ilvl w:val="0"/>
                                <w:numId w:val="1"/>
                              </w:numPr>
                              <w:tabs>
                                <w:tab w:val="left" w:pos="901"/>
                              </w:tabs>
                              <w:spacing w:before="0" w:after="0" w:line="270" w:lineRule="exact"/>
                              <w:ind w:left="900" w:right="0" w:hanging="181"/>
                              <w:jc w:val="left"/>
                            </w:pPr>
                            <w:r>
                              <w:t>Instructions</w:t>
                            </w:r>
                          </w:p>
                          <w:p xmlns:wp14="http://schemas.microsoft.com/office/word/2010/wordml" w14:paraId="3816B0AB" wp14:textId="77777777">
                            <w:pPr>
                              <w:pStyle w:val="4"/>
                              <w:numPr>
                                <w:ilvl w:val="0"/>
                                <w:numId w:val="1"/>
                              </w:numPr>
                              <w:tabs>
                                <w:tab w:val="left" w:pos="901"/>
                              </w:tabs>
                              <w:spacing w:before="0" w:after="0" w:line="273" w:lineRule="exact"/>
                              <w:ind w:left="900" w:right="0" w:hanging="181"/>
                              <w:jc w:val="left"/>
                            </w:pPr>
                            <w:r>
                              <w:t>Timing</w:t>
                            </w:r>
                          </w:p>
                        </w:txbxContent>
                      </wps:txbx>
                      <wps:bodyPr lIns="0" tIns="0" rIns="0" bIns="0" upright="1"/>
                    </wps:wsp>
                  </a:graphicData>
                </a:graphic>
              </wp:anchor>
            </w:drawing>
          </mc:Choice>
          <mc:Fallback>
            <w:pict w14:anchorId="55E71FED">
              <v:shape id="Text Box 2" style="position:absolute;left:0pt;margin-left:28.35pt;margin-top:16.8pt;height:137.4pt;width:108.85pt;mso-position-horizontal-relative:page;mso-wrap-distance-bottom:0pt;mso-wrap-distance-top:0pt;z-index:-251658240;mso-width-relative:page;mso-height-relative:page;" coordsize="21600,21600" o:spid="_x0000_s1026" filled="f" stroked="t" o:spt="202" type="#_x0000_t202" o:gfxdata="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zjCmTcAAAACQEAAA8AAAAAAAAAAQAgAAAAIgAAAGRycy9kb3ducmV2LnhtbFBLAQIUABQA&#10;AAAIAIdO4kD2iohp7AEAAOMDAAAOAAAAAAAAAAEAIAAAACsBAABkcnMvZTJvRG9jLnhtbFBLBQYA&#10;AAAABgAGAFkBAACJBQAAAAA=&#10;">
                <v:fill on="f" focussize="0,0"/>
                <v:stroke weight="0.750708661417323pt" color="#AAAAAA" joinstyle="miter"/>
                <v:imagedata o:title=""/>
                <o:lock v:ext="edit" aspectratio="f"/>
                <v:textbox inset="0mm,0mm,0mm,0mm">
                  <w:txbxContent>
                    <w:p w14:paraId="0D0B940D" wp14:textId="77777777">
                      <w:pPr>
                        <w:pStyle w:val="4"/>
                        <w:rPr>
                          <w:sz w:val="36"/>
                        </w:rPr>
                      </w:pPr>
                    </w:p>
                    <w:p w14:paraId="1C5E27BE" wp14:textId="77777777">
                      <w:pPr>
                        <w:spacing w:before="0"/>
                        <w:ind w:left="120" w:right="0" w:firstLine="0"/>
                        <w:jc w:val="left"/>
                        <w:rPr>
                          <w:b/>
                          <w:sz w:val="36"/>
                        </w:rPr>
                      </w:pPr>
                      <w:r>
                        <w:rPr>
                          <w:b/>
                          <w:sz w:val="36"/>
                        </w:rPr>
                        <w:t>Contents</w:t>
                      </w:r>
                    </w:p>
                    <w:p w14:paraId="74791383" wp14:textId="77777777">
                      <w:pPr>
                        <w:pStyle w:val="4"/>
                        <w:numPr>
                          <w:ilvl w:val="0"/>
                          <w:numId w:val="1"/>
                        </w:numPr>
                        <w:tabs>
                          <w:tab w:val="left" w:pos="901"/>
                        </w:tabs>
                        <w:spacing w:before="284" w:after="0" w:line="273" w:lineRule="exact"/>
                        <w:ind w:left="900" w:right="0" w:hanging="181"/>
                        <w:jc w:val="left"/>
                      </w:pPr>
                      <w:r>
                        <w:t>Equipment</w:t>
                      </w:r>
                    </w:p>
                    <w:p w14:paraId="3806E8A9" wp14:textId="77777777">
                      <w:pPr>
                        <w:pStyle w:val="4"/>
                        <w:numPr>
                          <w:ilvl w:val="0"/>
                          <w:numId w:val="1"/>
                        </w:numPr>
                        <w:tabs>
                          <w:tab w:val="left" w:pos="901"/>
                        </w:tabs>
                        <w:spacing w:before="0" w:after="0" w:line="270" w:lineRule="exact"/>
                        <w:ind w:left="900" w:right="0" w:hanging="181"/>
                        <w:jc w:val="left"/>
                      </w:pPr>
                      <w:r>
                        <w:t>Set Up</w:t>
                      </w:r>
                    </w:p>
                    <w:p w14:paraId="5D7FE427" wp14:textId="77777777">
                      <w:pPr>
                        <w:pStyle w:val="4"/>
                        <w:numPr>
                          <w:ilvl w:val="0"/>
                          <w:numId w:val="1"/>
                        </w:numPr>
                        <w:tabs>
                          <w:tab w:val="left" w:pos="901"/>
                        </w:tabs>
                        <w:spacing w:before="0" w:after="0" w:line="270" w:lineRule="exact"/>
                        <w:ind w:left="900" w:right="0" w:hanging="181"/>
                        <w:jc w:val="left"/>
                      </w:pPr>
                      <w:r>
                        <w:t>Script</w:t>
                      </w:r>
                    </w:p>
                    <w:p w14:paraId="6C61079C" wp14:textId="77777777">
                      <w:pPr>
                        <w:pStyle w:val="4"/>
                        <w:numPr>
                          <w:ilvl w:val="0"/>
                          <w:numId w:val="1"/>
                        </w:numPr>
                        <w:tabs>
                          <w:tab w:val="left" w:pos="901"/>
                        </w:tabs>
                        <w:spacing w:before="0" w:after="0" w:line="270" w:lineRule="exact"/>
                        <w:ind w:left="900" w:right="0" w:hanging="181"/>
                        <w:jc w:val="left"/>
                      </w:pPr>
                      <w:r>
                        <w:t>Instructions</w:t>
                      </w:r>
                    </w:p>
                    <w:p w14:paraId="19816572" wp14:textId="77777777">
                      <w:pPr>
                        <w:pStyle w:val="4"/>
                        <w:numPr>
                          <w:ilvl w:val="0"/>
                          <w:numId w:val="1"/>
                        </w:numPr>
                        <w:tabs>
                          <w:tab w:val="left" w:pos="901"/>
                        </w:tabs>
                        <w:spacing w:before="0" w:after="0" w:line="273" w:lineRule="exact"/>
                        <w:ind w:left="900" w:right="0" w:hanging="181"/>
                        <w:jc w:val="left"/>
                      </w:pPr>
                      <w:r>
                        <w:t>Timing</w:t>
                      </w:r>
                    </w:p>
                  </w:txbxContent>
                </v:textbox>
                <w10:wrap type="topAndBottom"/>
              </v:shape>
            </w:pict>
          </mc:Fallback>
        </mc:AlternateContent>
      </w:r>
    </w:p>
    <w:p xmlns:wp14="http://schemas.microsoft.com/office/word/2010/wordml" w14:paraId="0E27B00A" wp14:textId="77777777">
      <w:pPr>
        <w:pStyle w:val="4"/>
        <w:rPr>
          <w:sz w:val="20"/>
        </w:rPr>
      </w:pPr>
    </w:p>
    <w:p xmlns:wp14="http://schemas.microsoft.com/office/word/2010/wordml" w14:paraId="4B1ED407" wp14:textId="77777777">
      <w:pPr>
        <w:pStyle w:val="2"/>
        <w:spacing w:before="35"/>
      </w:pPr>
      <w:r>
        <mc:AlternateContent>
          <mc:Choice Requires="wps">
            <w:drawing>
              <wp:anchor xmlns:wp14="http://schemas.microsoft.com/office/word/2010/wordprocessingDrawing" distT="0" distB="0" distL="114300" distR="114300" simplePos="0" relativeHeight="251659264" behindDoc="0" locked="0" layoutInCell="1" allowOverlap="1" wp14:anchorId="04016ADE" wp14:editId="7777777">
                <wp:simplePos x="0" y="0"/>
                <wp:positionH relativeFrom="page">
                  <wp:posOffset>669925</wp:posOffset>
                </wp:positionH>
                <wp:positionV relativeFrom="paragraph">
                  <wp:posOffset>-1127125</wp:posOffset>
                </wp:positionV>
                <wp:extent cx="47625" cy="47625"/>
                <wp:effectExtent l="0" t="0" r="13335" b="13335"/>
                <wp:wrapNone/>
                <wp:docPr id="2" name="Rectangle 3"/>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000000"/>
                        </a:solidFill>
                        <a:ln>
                          <a:noFill/>
                        </a:ln>
                      </wps:spPr>
                      <wps:bodyPr upright="1"/>
                    </wps:wsp>
                  </a:graphicData>
                </a:graphic>
              </wp:anchor>
            </w:drawing>
          </mc:Choice>
          <mc:Fallback>
            <w:pict w14:anchorId="679994B4">
              <v:rect id="Rectangle 3" style="position:absolute;left:0pt;margin-left:52.75pt;margin-top:-88.75pt;height:3.75pt;width:3.75pt;mso-position-horizontal-relative:page;z-index:251659264;mso-width-relative:page;mso-height-relative:page;" coordsize="21600,21600" o:spid="_x0000_s1026" filled="t" fillcolor="#000000" stroked="f" o:spt="1" o:gfxdata="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PgSJTXZAAAADQEAAA8AAAAAAAAAAQAgAAAAIgAAAGRycy9kb3ducmV2Lnht&#10;bFBLAQIUABQAAAAIAIdO4kBSc0sShgEAABEDAAAOAAAAAAAAAAEAIAAAACgBAABkcnMvZTJvRG9j&#10;LnhtbFBLBQYAAAAABgAGAFkBAAAgBQAAAAA=&#10;">
                <v:fill on="t" focussize="0,0"/>
                <v:stroke on="f"/>
                <v:imagedata o:title=""/>
                <o:lock v:ext="edit" aspectratio="f"/>
              </v:rect>
            </w:pict>
          </mc:Fallback>
        </mc:AlternateContent>
      </w:r>
      <w:r>
        <mc:AlternateContent>
          <mc:Choice Requires="wps">
            <w:drawing>
              <wp:anchor xmlns:wp14="http://schemas.microsoft.com/office/word/2010/wordprocessingDrawing" distT="0" distB="0" distL="114300" distR="114300" simplePos="0" relativeHeight="251660288" behindDoc="0" locked="0" layoutInCell="1" allowOverlap="1" wp14:anchorId="4FDF1A6E" wp14:editId="7777777">
                <wp:simplePos x="0" y="0"/>
                <wp:positionH relativeFrom="page">
                  <wp:posOffset>669925</wp:posOffset>
                </wp:positionH>
                <wp:positionV relativeFrom="paragraph">
                  <wp:posOffset>-955675</wp:posOffset>
                </wp:positionV>
                <wp:extent cx="47625" cy="47625"/>
                <wp:effectExtent l="0" t="0" r="13335" b="13335"/>
                <wp:wrapNone/>
                <wp:docPr id="3" name="Rectangle 4"/>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000000"/>
                        </a:solidFill>
                        <a:ln>
                          <a:noFill/>
                        </a:ln>
                      </wps:spPr>
                      <wps:bodyPr upright="1"/>
                    </wps:wsp>
                  </a:graphicData>
                </a:graphic>
              </wp:anchor>
            </w:drawing>
          </mc:Choice>
          <mc:Fallback>
            <w:pict w14:anchorId="60FF996A">
              <v:rect id="Rectangle 4" style="position:absolute;left:0pt;margin-left:52.75pt;margin-top:-75.25pt;height:3.75pt;width:3.75pt;mso-position-horizontal-relative:page;z-index:251660288;mso-width-relative:page;mso-height-relative:page;" coordsize="21600,21600" o:spid="_x0000_s1026" filled="t" fillcolor="#000000" stroked="f" o:spt="1" o:gfxdata="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">
                <v:fill on="t" focussize="0,0"/>
                <v:stroke on="f"/>
                <v:imagedata o:title=""/>
                <o:lock v:ext="edit" aspectratio="f"/>
              </v:rect>
            </w:pict>
          </mc:Fallback>
        </mc:AlternateContent>
      </w:r>
      <w:r>
        <mc:AlternateContent>
          <mc:Choice Requires="wps">
            <w:drawing>
              <wp:anchor xmlns:wp14="http://schemas.microsoft.com/office/word/2010/wordprocessingDrawing" distT="0" distB="0" distL="114300" distR="114300" simplePos="0" relativeHeight="251661312" behindDoc="0" locked="0" layoutInCell="1" allowOverlap="1" wp14:anchorId="5E387182" wp14:editId="7777777">
                <wp:simplePos x="0" y="0"/>
                <wp:positionH relativeFrom="page">
                  <wp:posOffset>669925</wp:posOffset>
                </wp:positionH>
                <wp:positionV relativeFrom="paragraph">
                  <wp:posOffset>-784225</wp:posOffset>
                </wp:positionV>
                <wp:extent cx="47625" cy="47625"/>
                <wp:effectExtent l="0" t="0" r="13335" b="13335"/>
                <wp:wrapNone/>
                <wp:docPr id="4" name="Rectangle 5"/>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000000"/>
                        </a:solidFill>
                        <a:ln>
                          <a:noFill/>
                        </a:ln>
                      </wps:spPr>
                      <wps:bodyPr upright="1"/>
                    </wps:wsp>
                  </a:graphicData>
                </a:graphic>
              </wp:anchor>
            </w:drawing>
          </mc:Choice>
          <mc:Fallback>
            <w:pict w14:anchorId="6984511C">
              <v:rect id="Rectangle 5" style="position:absolute;left:0pt;margin-left:52.75pt;margin-top:-61.75pt;height:3.75pt;width:3.75pt;mso-position-horizontal-relative:page;z-index:251661312;mso-width-relative:page;mso-height-relative:page;" coordsize="21600,21600" o:spid="_x0000_s1026" filled="t" fillcolor="#000000" stroked="f" o:spt="1" o:gfxdata="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CWc6vZ2gAAAA0BAAAPAAAAAAAAAAEAIAAAACIAAABkcnMvZG93bnJldi54&#10;bWxQSwECFAAUAAAACACHTuJAZD/neIYBAAARAwAADgAAAAAAAAABACAAAAApAQAAZHJzL2Uyb0Rv&#10;Yy54bWxQSwUGAAAAAAYABgBZAQAAIQUAAAAA&#10;">
                <v:fill on="t" focussize="0,0"/>
                <v:stroke on="f"/>
                <v:imagedata o:title=""/>
                <o:lock v:ext="edit" aspectratio="f"/>
              </v:rect>
            </w:pict>
          </mc:Fallback>
        </mc:AlternateContent>
      </w:r>
      <w:r>
        <mc:AlternateContent>
          <mc:Choice Requires="wps">
            <w:drawing>
              <wp:anchor xmlns:wp14="http://schemas.microsoft.com/office/word/2010/wordprocessingDrawing" distT="0" distB="0" distL="114300" distR="114300" simplePos="0" relativeHeight="251662336" behindDoc="0" locked="0" layoutInCell="1" allowOverlap="1" wp14:anchorId="10A0C2FC" wp14:editId="7777777">
                <wp:simplePos x="0" y="0"/>
                <wp:positionH relativeFrom="page">
                  <wp:posOffset>669925</wp:posOffset>
                </wp:positionH>
                <wp:positionV relativeFrom="paragraph">
                  <wp:posOffset>-612775</wp:posOffset>
                </wp:positionV>
                <wp:extent cx="47625" cy="47625"/>
                <wp:effectExtent l="0" t="0" r="13335" b="13335"/>
                <wp:wrapNone/>
                <wp:docPr id="5" name="Rectangle 6"/>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000000"/>
                        </a:solidFill>
                        <a:ln>
                          <a:noFill/>
                        </a:ln>
                      </wps:spPr>
                      <wps:bodyPr upright="1"/>
                    </wps:wsp>
                  </a:graphicData>
                </a:graphic>
              </wp:anchor>
            </w:drawing>
          </mc:Choice>
          <mc:Fallback>
            <w:pict w14:anchorId="124A7211">
              <v:rect id="Rectangle 6" style="position:absolute;left:0pt;margin-left:52.75pt;margin-top:-48.25pt;height:3.75pt;width:3.75pt;mso-position-horizontal-relative:page;z-index:251662336;mso-width-relative:page;mso-height-relative:page;" coordsize="21600,21600" o:spid="_x0000_s1026" filled="t" fillcolor="#000000" stroked="f" o:spt="1" o:gfxdata="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qc8zUtkAAAALAQAADwAAAAAAAAABACAAAAAiAAAAZHJzL2Rvd25yZXYueG1s&#10;UEsBAhQAFAAAAAgAh07iQO3TccKFAQAAEQMAAA4AAAAAAAAAAQAgAAAAKAEAAGRycy9lMm9Eb2Mu&#10;eG1sUEsFBgAAAAAGAAYAWQEAAB8FAAAAAA==&#10;">
                <v:fill on="t" focussize="0,0"/>
                <v:stroke on="f"/>
                <v:imagedata o:title=""/>
                <o:lock v:ext="edit" aspectratio="f"/>
              </v:rect>
            </w:pict>
          </mc:Fallback>
        </mc:AlternateContent>
      </w:r>
      <w:r>
        <mc:AlternateContent>
          <mc:Choice Requires="wps">
            <w:drawing>
              <wp:anchor xmlns:wp14="http://schemas.microsoft.com/office/word/2010/wordprocessingDrawing" distT="0" distB="0" distL="114300" distR="114300" simplePos="0" relativeHeight="251663360" behindDoc="0" locked="0" layoutInCell="1" allowOverlap="1" wp14:anchorId="6F290DDF" wp14:editId="7777777">
                <wp:simplePos x="0" y="0"/>
                <wp:positionH relativeFrom="page">
                  <wp:posOffset>669925</wp:posOffset>
                </wp:positionH>
                <wp:positionV relativeFrom="paragraph">
                  <wp:posOffset>-440690</wp:posOffset>
                </wp:positionV>
                <wp:extent cx="47625" cy="47625"/>
                <wp:effectExtent l="0" t="0" r="13335" b="13335"/>
                <wp:wrapNone/>
                <wp:docPr id="6" name="Rectangle 7"/>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000000"/>
                        </a:solidFill>
                        <a:ln>
                          <a:noFill/>
                        </a:ln>
                      </wps:spPr>
                      <wps:bodyPr upright="1"/>
                    </wps:wsp>
                  </a:graphicData>
                </a:graphic>
              </wp:anchor>
            </w:drawing>
          </mc:Choice>
          <mc:Fallback>
            <w:pict w14:anchorId="61FF6128">
              <v:rect id="Rectangle 7" style="position:absolute;left:0pt;margin-left:52.75pt;margin-top:-34.7pt;height:3.75pt;width:3.75pt;mso-position-horizontal-relative:page;z-index:251663360;mso-width-relative:page;mso-height-relative:page;" coordsize="21600,21600" o:spid="_x0000_s1026" filled="t" fillcolor="#000000" stroked="f" o:spt="1" o:gfxdata="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Eb7uMjZAAAACwEAAA8AAAAAAAAAAQAgAAAAIgAAAGRycy9kb3ducmV2Lnht&#10;bFBLAQIUABQAAAAIAIdO4kBJ+VPohgEAABEDAAAOAAAAAAAAAAEAIAAAACgBAABkcnMvZTJvRG9j&#10;LnhtbFBLBQYAAAAABgAGAFkBAAAgBQAAAAA=&#10;">
                <v:fill on="t" focussize="0,0"/>
                <v:stroke on="f"/>
                <v:imagedata o:title=""/>
                <o:lock v:ext="edit" aspectratio="f"/>
              </v:rect>
            </w:pict>
          </mc:Fallback>
        </mc:AlternateContent>
      </w:r>
      <w:r>
        <w:t>Equipment</w:t>
      </w:r>
    </w:p>
    <w:p xmlns:wp14="http://schemas.microsoft.com/office/word/2010/wordml" w14:paraId="7CB60819" wp14:textId="77777777">
      <w:pPr>
        <w:pStyle w:val="4"/>
        <w:spacing w:before="283"/>
        <w:ind w:left="119"/>
      </w:pPr>
      <w:r>
        <w:t>Photodiode</w:t>
      </w:r>
    </w:p>
    <w:p xmlns:wp14="http://schemas.microsoft.com/office/word/2010/wordml" w14:paraId="60061E4C" wp14:textId="77777777">
      <w:pPr>
        <w:pStyle w:val="4"/>
        <w:spacing w:before="7"/>
        <w:rPr>
          <w:sz w:val="27"/>
        </w:rPr>
      </w:pPr>
    </w:p>
    <w:p xmlns:wp14="http://schemas.microsoft.com/office/word/2010/wordml" w14:paraId="3D28716B" wp14:textId="77777777">
      <w:pPr>
        <w:pStyle w:val="2"/>
      </w:pPr>
      <w:r>
        <w:t>Set Up</w:t>
      </w:r>
    </w:p>
    <w:p xmlns:wp14="http://schemas.microsoft.com/office/word/2010/wordml" w14:paraId="44A53A08" wp14:textId="77777777">
      <w:pPr>
        <w:pStyle w:val="8"/>
        <w:numPr>
          <w:ilvl w:val="0"/>
          <w:numId w:val="2"/>
        </w:numPr>
        <w:tabs>
          <w:tab w:val="left" w:pos="361"/>
        </w:tabs>
        <w:spacing w:before="299" w:after="0" w:line="240" w:lineRule="auto"/>
        <w:ind w:left="360" w:right="0" w:hanging="242"/>
        <w:jc w:val="left"/>
        <w:rPr>
          <w:sz w:val="24"/>
        </w:rPr>
      </w:pPr>
      <w:r>
        <w:rPr>
          <w:sz w:val="24"/>
        </w:rPr>
        <w:t>Boot up the task laptop in Linux.</w:t>
      </w:r>
    </w:p>
    <w:p xmlns:wp14="http://schemas.microsoft.com/office/word/2010/wordml" w14:paraId="44EAFD9C" wp14:textId="77777777">
      <w:pPr>
        <w:pStyle w:val="4"/>
        <w:spacing w:before="8"/>
        <w:rPr>
          <w:sz w:val="21"/>
        </w:rPr>
      </w:pPr>
    </w:p>
    <w:p xmlns:wp14="http://schemas.microsoft.com/office/word/2010/wordml" w14:paraId="7435D2D4" wp14:textId="77777777">
      <w:pPr>
        <w:pStyle w:val="8"/>
        <w:numPr>
          <w:ilvl w:val="0"/>
          <w:numId w:val="2"/>
        </w:numPr>
        <w:tabs>
          <w:tab w:val="left" w:pos="361"/>
        </w:tabs>
        <w:spacing w:before="0" w:after="0" w:line="240" w:lineRule="auto"/>
        <w:ind w:left="360" w:right="0" w:hanging="242"/>
        <w:jc w:val="left"/>
        <w:rPr>
          <w:sz w:val="24"/>
        </w:rPr>
      </w:pPr>
      <w:r>
        <w:rPr>
          <w:sz w:val="24"/>
        </w:rPr>
        <w:t>Peripherals: photodiode on bottom left of the screen</w:t>
      </w:r>
    </w:p>
    <w:p xmlns:wp14="http://schemas.microsoft.com/office/word/2010/wordml" w14:paraId="4B94D5A5" wp14:textId="77777777">
      <w:pPr>
        <w:pStyle w:val="4"/>
        <w:spacing w:before="7"/>
        <w:rPr>
          <w:sz w:val="27"/>
        </w:rPr>
      </w:pPr>
    </w:p>
    <w:p xmlns:wp14="http://schemas.microsoft.com/office/word/2010/wordml" w14:paraId="39E98432" wp14:textId="77777777">
      <w:pPr>
        <w:pStyle w:val="2"/>
      </w:pPr>
      <w:r>
        <w:t>Script</w:t>
      </w:r>
    </w:p>
    <w:p xmlns:wp14="http://schemas.microsoft.com/office/word/2010/wordml" w14:paraId="71B65C53" wp14:textId="77777777">
      <w:pPr>
        <w:pStyle w:val="8"/>
        <w:numPr>
          <w:ilvl w:val="0"/>
          <w:numId w:val="3"/>
        </w:numPr>
        <w:tabs>
          <w:tab w:val="left" w:pos="265"/>
        </w:tabs>
        <w:spacing w:before="299" w:after="0" w:line="240" w:lineRule="auto"/>
        <w:ind w:left="264" w:right="0" w:hanging="146"/>
        <w:jc w:val="left"/>
        <w:rPr>
          <w:b/>
          <w:sz w:val="24"/>
        </w:rPr>
      </w:pPr>
      <w:r>
        <w:rPr>
          <w:spacing w:val="6"/>
          <w:sz w:val="24"/>
        </w:rPr>
        <w:t xml:space="preserve">In </w:t>
      </w:r>
      <w:r>
        <w:rPr>
          <w:spacing w:val="4"/>
          <w:sz w:val="24"/>
        </w:rPr>
        <w:t xml:space="preserve">Linux, </w:t>
      </w:r>
      <w:r>
        <w:rPr>
          <w:sz w:val="24"/>
        </w:rPr>
        <w:t>open PsychoPy, click the “open” icon</w:t>
      </w:r>
      <w:r>
        <w:rPr>
          <w:rFonts w:hint="default"/>
          <w:sz w:val="24"/>
          <w:lang w:val="en-US"/>
        </w:rPr>
        <w:t xml:space="preserve">. </w:t>
      </w:r>
    </w:p>
    <w:p xmlns:wp14="http://schemas.microsoft.com/office/word/2010/wordml" w:rsidP="568C62A2" w14:paraId="58A12DC4" wp14:textId="3470E019">
      <w:pPr>
        <w:pStyle w:val="8"/>
        <w:tabs>
          <w:tab w:val="left" w:pos="265"/>
        </w:tabs>
        <w:spacing w:before="299" w:after="0" w:line="240" w:lineRule="auto"/>
        <w:ind w:left="118" w:leftChars="0" w:right="0" w:rightChars="0"/>
        <w:jc w:val="left"/>
        <w:rPr>
          <w:b w:val="1"/>
          <w:bCs w:val="1"/>
          <w:sz w:val="24"/>
          <w:szCs w:val="24"/>
        </w:rPr>
      </w:pPr>
      <w:r w:rsidRPr="56AEB3DD" w:rsidR="56AEB3DD">
        <w:rPr>
          <w:sz w:val="24"/>
          <w:szCs w:val="24"/>
          <w:lang w:val="en-US"/>
        </w:rPr>
        <w:t xml:space="preserve">If it’s </w:t>
      </w:r>
      <w:r w:rsidRPr="56AEB3DD" w:rsidR="56AEB3DD">
        <w:rPr>
          <w:b w:val="1"/>
          <w:bCs w:val="1"/>
          <w:sz w:val="24"/>
          <w:szCs w:val="24"/>
          <w:lang w:val="en-US"/>
        </w:rPr>
        <w:t>Day1</w:t>
      </w:r>
      <w:r w:rsidRPr="56AEB3DD" w:rsidR="56AEB3DD">
        <w:rPr>
          <w:sz w:val="24"/>
          <w:szCs w:val="24"/>
        </w:rPr>
        <w:t>, open /</w:t>
      </w:r>
      <w:proofErr w:type="spellStart"/>
      <w:r w:rsidRPr="56AEB3DD" w:rsidR="56AEB3DD">
        <w:rPr>
          <w:sz w:val="24"/>
          <w:szCs w:val="24"/>
        </w:rPr>
        <w:t>knightlab</w:t>
      </w:r>
      <w:proofErr w:type="spellEnd"/>
      <w:r w:rsidRPr="56AEB3DD" w:rsidR="56AEB3DD">
        <w:rPr>
          <w:sz w:val="24"/>
          <w:szCs w:val="24"/>
        </w:rPr>
        <w:t>/Dropbox/Ivan WCST/TransferLearning/Transfer_Human/</w:t>
      </w:r>
      <w:r w:rsidRPr="56AEB3DD" w:rsidR="56AEB3DD">
        <w:rPr>
          <w:b w:val="1"/>
          <w:bCs w:val="1"/>
          <w:sz w:val="24"/>
          <w:szCs w:val="24"/>
          <w:lang w:val="en-US"/>
        </w:rPr>
        <w:t>TL_Human_day1_3p.py</w:t>
      </w:r>
    </w:p>
    <w:p xmlns:wp14="http://schemas.microsoft.com/office/word/2010/wordml" w:rsidP="568C62A2" w14:paraId="16E8E718" wp14:textId="4F8C2158">
      <w:pPr>
        <w:pStyle w:val="8"/>
        <w:tabs>
          <w:tab w:val="left" w:pos="265"/>
        </w:tabs>
        <w:spacing w:before="299" w:after="0" w:line="240" w:lineRule="auto"/>
        <w:ind w:left="118" w:leftChars="0" w:right="0" w:rightChars="0"/>
        <w:jc w:val="left"/>
        <w:rPr>
          <w:b w:val="1"/>
          <w:bCs w:val="1"/>
          <w:sz w:val="24"/>
          <w:szCs w:val="24"/>
        </w:rPr>
      </w:pPr>
      <w:r w:rsidRPr="56AEB3DD" w:rsidR="56AEB3DD">
        <w:rPr>
          <w:sz w:val="24"/>
          <w:szCs w:val="24"/>
          <w:lang w:val="en-US"/>
        </w:rPr>
        <w:t xml:space="preserve">If it’s </w:t>
      </w:r>
      <w:r w:rsidRPr="56AEB3DD" w:rsidR="56AEB3DD">
        <w:rPr>
          <w:b w:val="1"/>
          <w:bCs w:val="1"/>
          <w:sz w:val="24"/>
          <w:szCs w:val="24"/>
          <w:lang w:val="en-US"/>
        </w:rPr>
        <w:t>Day2</w:t>
      </w:r>
      <w:r w:rsidRPr="56AEB3DD" w:rsidR="56AEB3DD">
        <w:rPr>
          <w:sz w:val="24"/>
          <w:szCs w:val="24"/>
        </w:rPr>
        <w:t>, open /</w:t>
      </w:r>
      <w:proofErr w:type="spellStart"/>
      <w:r w:rsidRPr="56AEB3DD" w:rsidR="56AEB3DD">
        <w:rPr>
          <w:sz w:val="24"/>
          <w:szCs w:val="24"/>
        </w:rPr>
        <w:t>knightlab</w:t>
      </w:r>
      <w:proofErr w:type="spellEnd"/>
      <w:r w:rsidRPr="56AEB3DD" w:rsidR="56AEB3DD">
        <w:rPr>
          <w:sz w:val="24"/>
          <w:szCs w:val="24"/>
        </w:rPr>
        <w:t>/Dropbox/Ivan WCST/TransferLearning/Transfer_Human/</w:t>
      </w:r>
      <w:r w:rsidRPr="56AEB3DD" w:rsidR="56AEB3DD">
        <w:rPr>
          <w:b w:val="1"/>
          <w:bCs w:val="1"/>
          <w:sz w:val="24"/>
          <w:szCs w:val="24"/>
          <w:lang w:val="en-US"/>
        </w:rPr>
        <w:t>TL_Human_day2_3p.py</w:t>
      </w:r>
      <w:bookmarkStart w:name="_GoBack" w:id="0"/>
      <w:bookmarkEnd w:id="0"/>
    </w:p>
    <w:p xmlns:wp14="http://schemas.microsoft.com/office/word/2010/wordml" w14:paraId="3DEEC669" wp14:textId="77777777">
      <w:pPr>
        <w:pStyle w:val="4"/>
        <w:spacing w:before="8"/>
        <w:rPr>
          <w:b/>
          <w:sz w:val="21"/>
        </w:rPr>
      </w:pPr>
    </w:p>
    <w:p xmlns:wp14="http://schemas.microsoft.com/office/word/2010/wordml" w14:paraId="46214F74" wp14:textId="77777777">
      <w:pPr>
        <w:pStyle w:val="8"/>
        <w:numPr>
          <w:ilvl w:val="0"/>
          <w:numId w:val="3"/>
        </w:numPr>
        <w:tabs>
          <w:tab w:val="left" w:pos="265"/>
        </w:tabs>
        <w:spacing w:before="0" w:after="0" w:line="240" w:lineRule="auto"/>
        <w:ind w:left="264" w:right="0" w:hanging="146"/>
        <w:jc w:val="left"/>
        <w:rPr>
          <w:sz w:val="24"/>
        </w:rPr>
      </w:pPr>
      <w:r>
        <w:rPr>
          <w:sz w:val="24"/>
        </w:rPr>
        <w:t>Click green “Run” button</w:t>
      </w:r>
    </w:p>
    <w:p xmlns:wp14="http://schemas.microsoft.com/office/word/2010/wordml" w14:paraId="3656B9AB" wp14:textId="77777777">
      <w:pPr>
        <w:pStyle w:val="4"/>
        <w:spacing w:before="8"/>
        <w:rPr>
          <w:sz w:val="21"/>
        </w:rPr>
      </w:pPr>
    </w:p>
    <w:p xmlns:wp14="http://schemas.microsoft.com/office/word/2010/wordml" w14:paraId="38DB1C70" wp14:textId="77777777">
      <w:pPr>
        <w:pStyle w:val="8"/>
        <w:numPr>
          <w:ilvl w:val="0"/>
          <w:numId w:val="3"/>
        </w:numPr>
        <w:tabs>
          <w:tab w:val="left" w:pos="265"/>
        </w:tabs>
        <w:spacing w:before="0" w:after="0" w:line="240" w:lineRule="auto"/>
        <w:ind w:left="264" w:right="0" w:hanging="146"/>
        <w:jc w:val="left"/>
        <w:rPr>
          <w:sz w:val="24"/>
        </w:rPr>
      </w:pPr>
      <w:r>
        <w:rPr>
          <w:sz w:val="24"/>
        </w:rPr>
        <w:t>Enter the subject ID</w:t>
      </w:r>
      <w:r>
        <w:rPr>
          <w:rFonts w:hint="default"/>
          <w:sz w:val="24"/>
          <w:lang w:val="en-US"/>
        </w:rPr>
        <w:t xml:space="preserve"> and experimental day (D1 or D2)</w:t>
      </w:r>
      <w:r>
        <w:rPr>
          <w:sz w:val="24"/>
        </w:rPr>
        <w:t xml:space="preserve"> in the dialogue box that pops up.</w:t>
      </w:r>
    </w:p>
    <w:p xmlns:wp14="http://schemas.microsoft.com/office/word/2010/wordml" w14:paraId="45FB0818" wp14:textId="77777777">
      <w:pPr>
        <w:pStyle w:val="4"/>
        <w:spacing w:before="8"/>
        <w:rPr>
          <w:sz w:val="21"/>
        </w:rPr>
      </w:pPr>
    </w:p>
    <w:p xmlns:wp14="http://schemas.microsoft.com/office/word/2010/wordml" w14:paraId="60E645A6" wp14:textId="77777777">
      <w:pPr>
        <w:pStyle w:val="8"/>
        <w:numPr>
          <w:ilvl w:val="0"/>
          <w:numId w:val="3"/>
        </w:numPr>
        <w:tabs>
          <w:tab w:val="left" w:pos="265"/>
        </w:tabs>
        <w:spacing w:before="0" w:after="0" w:line="240" w:lineRule="auto"/>
        <w:ind w:left="264" w:right="0" w:hanging="146"/>
        <w:jc w:val="left"/>
        <w:rPr>
          <w:sz w:val="24"/>
        </w:rPr>
      </w:pPr>
      <w:r>
        <w:rPr>
          <w:sz w:val="24"/>
        </w:rPr>
        <w:t>Subject ID may be entered as is, for example: CP20</w:t>
      </w:r>
    </w:p>
    <w:p xmlns:wp14="http://schemas.microsoft.com/office/word/2010/wordml" w14:paraId="049F31CB" wp14:textId="77777777">
      <w:pPr>
        <w:pStyle w:val="4"/>
        <w:spacing w:before="7"/>
        <w:rPr>
          <w:sz w:val="27"/>
        </w:rPr>
      </w:pPr>
    </w:p>
    <w:p xmlns:wp14="http://schemas.microsoft.com/office/word/2010/wordml" w14:paraId="47167DF0" wp14:textId="77777777">
      <w:pPr>
        <w:pStyle w:val="2"/>
      </w:pPr>
      <w:r>
        <w:t>Instructions</w:t>
      </w:r>
    </w:p>
    <w:p xmlns:wp14="http://schemas.microsoft.com/office/word/2010/wordml" w14:paraId="3C3ADC6E" wp14:textId="77777777">
      <w:pPr>
        <w:pStyle w:val="3"/>
        <w:spacing w:before="299"/>
      </w:pPr>
      <w:r>
        <w:t>Experimenter Instructions</w:t>
      </w:r>
    </w:p>
    <w:p xmlns:wp14="http://schemas.microsoft.com/office/word/2010/wordml" w14:paraId="53128261" wp14:textId="77777777">
      <w:pPr>
        <w:pStyle w:val="4"/>
        <w:spacing w:before="7"/>
        <w:rPr>
          <w:b/>
          <w:sz w:val="21"/>
        </w:rPr>
      </w:pPr>
    </w:p>
    <w:p xmlns:wp14="http://schemas.microsoft.com/office/word/2010/wordml" w14:paraId="7762036F" wp14:textId="3B682917">
      <w:pPr>
        <w:pStyle w:val="4"/>
        <w:spacing w:before="1"/>
        <w:ind w:left="119"/>
      </w:pPr>
      <w:r w:rsidR="56AEB3DD">
        <w:rPr/>
        <w:t>Start the task (</w:t>
      </w:r>
      <w:r w:rsidRPr="56AEB3DD" w:rsidR="56AEB3DD">
        <w:rPr>
          <w:b w:val="1"/>
          <w:bCs w:val="1"/>
          <w:sz w:val="24"/>
          <w:szCs w:val="24"/>
          <w:lang w:val="en-US"/>
        </w:rPr>
        <w:t>TL_Human_day1_3p</w:t>
      </w:r>
      <w:r w:rsidR="56AEB3DD">
        <w:rPr/>
        <w:t>.</w:t>
      </w:r>
      <w:r w:rsidRPr="56AEB3DD" w:rsidR="56AEB3DD">
        <w:rPr>
          <w:b w:val="1"/>
          <w:bCs w:val="1"/>
        </w:rPr>
        <w:t>py or TL_Human_day2_3p</w:t>
      </w:r>
      <w:r w:rsidR="56AEB3DD">
        <w:rPr/>
        <w:t>.</w:t>
      </w:r>
      <w:r w:rsidRPr="56AEB3DD" w:rsidR="56AEB3DD">
        <w:rPr>
          <w:b w:val="1"/>
          <w:bCs w:val="1"/>
        </w:rPr>
        <w:t>py</w:t>
      </w:r>
      <w:r w:rsidR="56AEB3DD">
        <w:rPr/>
        <w:t xml:space="preserve">), enter the </w:t>
      </w:r>
      <w:r w:rsidRPr="56AEB3DD" w:rsidR="56AEB3DD">
        <w:rPr>
          <w:b w:val="1"/>
          <w:bCs w:val="1"/>
        </w:rPr>
        <w:t>subject ID</w:t>
      </w:r>
      <w:r w:rsidRPr="56AEB3DD" w:rsidR="56AEB3DD">
        <w:rPr>
          <w:lang w:val="en-US"/>
        </w:rPr>
        <w:t xml:space="preserve"> and day (</w:t>
      </w:r>
      <w:r w:rsidRPr="56AEB3DD" w:rsidR="56AEB3DD">
        <w:rPr>
          <w:b w:val="1"/>
          <w:bCs w:val="1"/>
          <w:lang w:val="en-US"/>
        </w:rPr>
        <w:t>D1</w:t>
      </w:r>
      <w:r w:rsidRPr="56AEB3DD" w:rsidR="56AEB3DD">
        <w:rPr>
          <w:lang w:val="en-US"/>
        </w:rPr>
        <w:t xml:space="preserve"> or </w:t>
      </w:r>
      <w:r w:rsidRPr="56AEB3DD" w:rsidR="56AEB3DD">
        <w:rPr>
          <w:b w:val="1"/>
          <w:bCs w:val="1"/>
          <w:lang w:val="en-US"/>
        </w:rPr>
        <w:t>D2</w:t>
      </w:r>
      <w:r w:rsidRPr="56AEB3DD" w:rsidR="56AEB3DD">
        <w:rPr>
          <w:lang w:val="en-US"/>
        </w:rPr>
        <w:t>, respectively).</w:t>
      </w:r>
    </w:p>
    <w:p xmlns:wp14="http://schemas.microsoft.com/office/word/2010/wordml" w14:paraId="62486C05" wp14:textId="77777777">
      <w:pPr>
        <w:spacing w:after="0"/>
        <w:sectPr>
          <w:headerReference w:type="default" r:id="rId3"/>
          <w:footerReference w:type="default" r:id="rId4"/>
          <w:type w:val="continuous"/>
          <w:pgSz w:w="12240" w:h="15840" w:orient="portrait"/>
          <w:pgMar w:top="500" w:right="440" w:bottom="460" w:left="440" w:header="280" w:footer="260" w:gutter="0"/>
          <w:pgNumType w:start="1"/>
        </w:sectPr>
      </w:pPr>
    </w:p>
    <w:p xmlns:wp14="http://schemas.microsoft.com/office/word/2010/wordml" w14:paraId="775100AB" wp14:textId="77777777">
      <w:pPr>
        <w:pStyle w:val="8"/>
        <w:numPr>
          <w:ilvl w:val="0"/>
          <w:numId w:val="3"/>
        </w:numPr>
        <w:tabs>
          <w:tab w:val="left" w:pos="265"/>
        </w:tabs>
        <w:spacing w:before="46" w:after="0" w:line="240" w:lineRule="auto"/>
        <w:ind w:left="264" w:right="0" w:hanging="146"/>
        <w:jc w:val="left"/>
        <w:rPr>
          <w:sz w:val="24"/>
        </w:rPr>
      </w:pPr>
      <w:r>
        <w:rPr>
          <w:sz w:val="24"/>
        </w:rPr>
        <w:t>Have subjects use their preferred hand</w:t>
      </w:r>
    </w:p>
    <w:p xmlns:wp14="http://schemas.microsoft.com/office/word/2010/wordml" w14:paraId="4101652C" wp14:textId="77777777">
      <w:pPr>
        <w:pStyle w:val="4"/>
        <w:spacing w:before="8"/>
        <w:rPr>
          <w:sz w:val="21"/>
        </w:rPr>
      </w:pPr>
    </w:p>
    <w:p xmlns:wp14="http://schemas.microsoft.com/office/word/2010/wordml" w14:paraId="01054157" wp14:textId="77777777">
      <w:pPr>
        <w:pStyle w:val="8"/>
        <w:numPr>
          <w:ilvl w:val="0"/>
          <w:numId w:val="3"/>
        </w:numPr>
        <w:tabs>
          <w:tab w:val="left" w:pos="265"/>
        </w:tabs>
        <w:spacing w:before="0" w:after="0" w:line="247" w:lineRule="auto"/>
        <w:ind w:left="119" w:right="284" w:firstLine="0"/>
        <w:jc w:val="left"/>
        <w:rPr>
          <w:sz w:val="24"/>
        </w:rPr>
      </w:pPr>
      <w:r>
        <w:rPr>
          <w:sz w:val="24"/>
        </w:rPr>
        <w:t>The task runs for 200 trials</w:t>
      </w:r>
      <w:r>
        <w:rPr>
          <w:rFonts w:hint="default"/>
          <w:sz w:val="24"/>
          <w:lang w:val="en-US"/>
        </w:rPr>
        <w:t xml:space="preserve"> (Day1) or 250 trials (Day2)</w:t>
      </w:r>
      <w:r>
        <w:rPr>
          <w:sz w:val="24"/>
        </w:rPr>
        <w:t xml:space="preserve">. Please tell the patients that they have </w:t>
      </w:r>
      <w:r>
        <w:rPr>
          <w:rFonts w:hint="default"/>
          <w:sz w:val="24"/>
          <w:lang w:val="en-US"/>
        </w:rPr>
        <w:t>1.5</w:t>
      </w:r>
      <w:r>
        <w:rPr>
          <w:sz w:val="24"/>
        </w:rPr>
        <w:t xml:space="preserve"> sec to make a choice. The feedback is given after the choice (‘CORRECT’ or ‘INCORRECT’). The task duration depends on the reaction time, but it typically lasts ~15</w:t>
      </w:r>
      <w:r>
        <w:rPr>
          <w:rFonts w:hint="default"/>
          <w:sz w:val="24"/>
          <w:lang w:val="en-US"/>
        </w:rPr>
        <w:t>-20</w:t>
      </w:r>
      <w:r>
        <w:rPr>
          <w:sz w:val="24"/>
        </w:rPr>
        <w:t xml:space="preserve"> mins.</w:t>
      </w:r>
    </w:p>
    <w:p xmlns:wp14="http://schemas.microsoft.com/office/word/2010/wordml" w14:paraId="4B99056E" wp14:textId="77777777">
      <w:pPr>
        <w:pStyle w:val="4"/>
        <w:spacing w:before="1"/>
        <w:rPr>
          <w:sz w:val="21"/>
        </w:rPr>
      </w:pPr>
    </w:p>
    <w:p xmlns:wp14="http://schemas.microsoft.com/office/word/2010/wordml" w14:paraId="749C465A" wp14:textId="77777777">
      <w:pPr>
        <w:pStyle w:val="8"/>
        <w:numPr>
          <w:ilvl w:val="0"/>
          <w:numId w:val="3"/>
        </w:numPr>
        <w:tabs>
          <w:tab w:val="left" w:pos="265"/>
        </w:tabs>
        <w:spacing w:before="1" w:after="0" w:line="240" w:lineRule="auto"/>
        <w:ind w:left="264" w:right="0" w:hanging="146"/>
        <w:jc w:val="left"/>
        <w:rPr>
          <w:sz w:val="24"/>
        </w:rPr>
      </w:pPr>
      <w:r>
        <w:rPr>
          <w:sz w:val="24"/>
        </w:rPr>
        <w:t>Press “Esc” to stop the study at any point during the experiment</w:t>
      </w:r>
    </w:p>
    <w:p xmlns:wp14="http://schemas.microsoft.com/office/word/2010/wordml" w14:paraId="1299C43A" wp14:textId="77777777">
      <w:pPr>
        <w:pStyle w:val="4"/>
        <w:spacing w:before="7"/>
        <w:rPr>
          <w:sz w:val="21"/>
        </w:rPr>
      </w:pPr>
    </w:p>
    <w:p xmlns:wp14="http://schemas.microsoft.com/office/word/2010/wordml" w14:paraId="4FF8260A" wp14:textId="77777777">
      <w:pPr>
        <w:pStyle w:val="8"/>
        <w:numPr>
          <w:ilvl w:val="0"/>
          <w:numId w:val="3"/>
        </w:numPr>
        <w:tabs>
          <w:tab w:val="left" w:pos="265"/>
        </w:tabs>
        <w:spacing w:before="1" w:after="0" w:line="247" w:lineRule="auto"/>
        <w:ind w:left="119" w:right="607" w:firstLine="0"/>
        <w:jc w:val="left"/>
        <w:rPr>
          <w:b/>
          <w:sz w:val="24"/>
        </w:rPr>
      </w:pPr>
      <w:r>
        <w:rPr>
          <w:sz w:val="24"/>
        </w:rPr>
        <w:t xml:space="preserve">Press “Esc” to exit the task once the patient has completed the study and sees the screen “Thank you for </w:t>
      </w:r>
      <w:r>
        <w:rPr>
          <w:spacing w:val="-4"/>
          <w:sz w:val="24"/>
        </w:rPr>
        <w:t xml:space="preserve">your </w:t>
      </w:r>
      <w:r>
        <w:rPr>
          <w:sz w:val="24"/>
        </w:rPr>
        <w:t xml:space="preserve">participation…” </w:t>
      </w:r>
      <w:r>
        <w:rPr>
          <w:b/>
          <w:sz w:val="24"/>
        </w:rPr>
        <w:t xml:space="preserve">Log ﬁle will not write out unless you press </w:t>
      </w:r>
      <w:r>
        <w:rPr>
          <w:sz w:val="24"/>
        </w:rPr>
        <w:t xml:space="preserve">esc </w:t>
      </w:r>
      <w:r>
        <w:rPr>
          <w:b/>
          <w:sz w:val="24"/>
        </w:rPr>
        <w:t>once the study has</w:t>
      </w:r>
      <w:r>
        <w:rPr>
          <w:b/>
          <w:spacing w:val="-3"/>
          <w:sz w:val="24"/>
        </w:rPr>
        <w:t xml:space="preserve"> </w:t>
      </w:r>
      <w:r>
        <w:rPr>
          <w:b/>
          <w:sz w:val="24"/>
        </w:rPr>
        <w:t>ﬁnished.</w:t>
      </w:r>
    </w:p>
    <w:p xmlns:wp14="http://schemas.microsoft.com/office/word/2010/wordml" w14:paraId="4DDBEF00" wp14:textId="77777777">
      <w:pPr>
        <w:pStyle w:val="4"/>
        <w:rPr>
          <w:b/>
        </w:rPr>
      </w:pPr>
    </w:p>
    <w:p xmlns:wp14="http://schemas.microsoft.com/office/word/2010/wordml" w14:paraId="3461D779" wp14:textId="77777777">
      <w:pPr>
        <w:pStyle w:val="4"/>
        <w:spacing w:before="9"/>
        <w:rPr>
          <w:b/>
          <w:sz w:val="21"/>
        </w:rPr>
      </w:pPr>
    </w:p>
    <w:p xmlns:wp14="http://schemas.microsoft.com/office/word/2010/wordml" w14:paraId="03C99E44" wp14:textId="77777777">
      <w:pPr>
        <w:pStyle w:val="3"/>
      </w:pPr>
      <w:r>
        <w:t>Subject instructions</w:t>
      </w:r>
    </w:p>
    <w:p xmlns:wp14="http://schemas.microsoft.com/office/word/2010/wordml" w14:paraId="588D1691" wp14:textId="77777777">
      <w:pPr>
        <w:pStyle w:val="4"/>
        <w:spacing w:before="5"/>
        <w:rPr>
          <w:b/>
          <w:sz w:val="19"/>
        </w:rPr>
      </w:pPr>
      <w:r>
        <mc:AlternateContent>
          <mc:Choice Requires="wps">
            <w:drawing>
              <wp:anchor xmlns:wp14="http://schemas.microsoft.com/office/word/2010/wordprocessingDrawing" distT="0" distB="0" distL="0" distR="0" simplePos="0" relativeHeight="251664384" behindDoc="1" locked="0" layoutInCell="1" allowOverlap="1" wp14:anchorId="510A1F0F" wp14:editId="7777777">
                <wp:simplePos x="0" y="0"/>
                <wp:positionH relativeFrom="page">
                  <wp:posOffset>360045</wp:posOffset>
                </wp:positionH>
                <wp:positionV relativeFrom="paragraph">
                  <wp:posOffset>171450</wp:posOffset>
                </wp:positionV>
                <wp:extent cx="7064375" cy="343535"/>
                <wp:effectExtent l="5080" t="5080" r="17145" b="17145"/>
                <wp:wrapTopAndBottom/>
                <wp:docPr id="7" name="Text Box 8"/>
                <wp:cNvGraphicFramePr/>
                <a:graphic xmlns:a="http://schemas.openxmlformats.org/drawingml/2006/main">
                  <a:graphicData uri="http://schemas.microsoft.com/office/word/2010/wordprocessingShape">
                    <wps:wsp>
                      <wps:cNvSpPr txBox="1"/>
                      <wps:spPr>
                        <a:xfrm>
                          <a:off x="0" y="0"/>
                          <a:ext cx="7064375" cy="343535"/>
                        </a:xfrm>
                        <a:prstGeom prst="rect">
                          <a:avLst/>
                        </a:prstGeom>
                        <a:noFill/>
                        <a:ln w="9534" cap="flat" cmpd="sng">
                          <a:solidFill>
                            <a:srgbClr val="000000"/>
                          </a:solidFill>
                          <a:prstDash val="solid"/>
                          <a:miter/>
                          <a:headEnd type="none" w="med" len="med"/>
                          <a:tailEnd type="none" w="med" len="med"/>
                        </a:ln>
                      </wps:spPr>
                      <wps:txbx>
                        <w:txbxContent>
                          <w:p xmlns:wp14="http://schemas.microsoft.com/office/word/2010/wordml" w14:paraId="3CF2D8B6" wp14:textId="77777777">
                            <w:pPr>
                              <w:pStyle w:val="4"/>
                              <w:spacing w:before="9"/>
                              <w:rPr>
                                <w:b/>
                                <w:sz w:val="15"/>
                              </w:rPr>
                            </w:pPr>
                          </w:p>
                          <w:p xmlns:wp14="http://schemas.microsoft.com/office/word/2010/wordml" w14:paraId="7BD4839D" wp14:textId="77777777">
                            <w:pPr>
                              <w:spacing w:before="0"/>
                              <w:ind w:left="100" w:right="0" w:firstLine="0"/>
                              <w:jc w:val="left"/>
                              <w:rPr>
                                <w:rFonts w:ascii="Courier New"/>
                                <w:sz w:val="16"/>
                              </w:rPr>
                            </w:pPr>
                            <w:r>
                              <w:rPr>
                                <w:rFonts w:ascii="Courier New"/>
                                <w:sz w:val="16"/>
                              </w:rPr>
                              <w:t>*</w:t>
                            </w:r>
                            <w:r>
                              <w:rPr>
                                <w:rFonts w:ascii="Courier New"/>
                                <w:b/>
                                <w:sz w:val="16"/>
                              </w:rPr>
                              <w:t>Read to subjects</w:t>
                            </w:r>
                            <w:r>
                              <w:rPr>
                                <w:rFonts w:ascii="Courier New"/>
                                <w:sz w:val="16"/>
                              </w:rPr>
                              <w:t>*</w:t>
                            </w:r>
                          </w:p>
                        </w:txbxContent>
                      </wps:txbx>
                      <wps:bodyPr lIns="0" tIns="0" rIns="0" bIns="0" upright="1"/>
                    </wps:wsp>
                  </a:graphicData>
                </a:graphic>
              </wp:anchor>
            </w:drawing>
          </mc:Choice>
          <mc:Fallback>
            <w:pict w14:anchorId="5C1BA8C8">
              <v:shape id="Text Box 8" style="position:absolute;left:0pt;margin-left:28.35pt;margin-top:13.5pt;height:27.05pt;width:556.25pt;mso-position-horizontal-relative:page;mso-wrap-distance-bottom:0pt;mso-wrap-distance-top:0pt;z-index:-251652096;mso-width-relative:page;mso-height-relative:page;" coordsize="21600,21600" o:spid="_x0000_s1026" filled="f" stroked="t" o:spt="202" type="#_x0000_t202" o:gfxdata="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Jn&#10;Wy7YAAAACQEAAA8AAAAAAAAAAQAgAAAAIgAAAGRycy9kb3ducmV2LnhtbFBLAQIUABQAAAAIAIdO&#10;4kAhPlPy6gEAAOIDAAAOAAAAAAAAAAEAIAAAACcBAABkcnMvZTJvRG9jLnhtbFBLBQYAAAAABgAG&#10;AFkBAACDBQAAAAA=&#10;">
                <v:fill on="f" focussize="0,0"/>
                <v:stroke weight="0.750708661417323pt" color="#000000" joinstyle="miter"/>
                <v:imagedata o:title=""/>
                <o:lock v:ext="edit" aspectratio="f"/>
                <v:textbox inset="0mm,0mm,0mm,0mm">
                  <w:txbxContent>
                    <w:p w14:paraId="0FB78278" wp14:textId="77777777">
                      <w:pPr>
                        <w:pStyle w:val="4"/>
                        <w:spacing w:before="9"/>
                        <w:rPr>
                          <w:b/>
                          <w:sz w:val="15"/>
                        </w:rPr>
                      </w:pPr>
                    </w:p>
                    <w:p w14:paraId="38E82DCF" wp14:textId="77777777">
                      <w:pPr>
                        <w:spacing w:before="0"/>
                        <w:ind w:left="100" w:right="0" w:firstLine="0"/>
                        <w:jc w:val="left"/>
                        <w:rPr>
                          <w:rFonts w:ascii="Courier New"/>
                          <w:sz w:val="16"/>
                        </w:rPr>
                      </w:pPr>
                      <w:r>
                        <w:rPr>
                          <w:rFonts w:ascii="Courier New"/>
                          <w:sz w:val="16"/>
                        </w:rPr>
                        <w:t>*</w:t>
                      </w:r>
                      <w:r>
                        <w:rPr>
                          <w:rFonts w:ascii="Courier New"/>
                          <w:b/>
                          <w:sz w:val="16"/>
                        </w:rPr>
                        <w:t>Read to subjects</w:t>
                      </w:r>
                      <w:r>
                        <w:rPr>
                          <w:rFonts w:ascii="Courier New"/>
                          <w:sz w:val="16"/>
                        </w:rPr>
                        <w:t>*</w:t>
                      </w:r>
                    </w:p>
                  </w:txbxContent>
                </v:textbox>
                <w10:wrap type="topAndBottom"/>
              </v:shape>
            </w:pict>
          </mc:Fallback>
        </mc:AlternateContent>
      </w:r>
    </w:p>
    <w:p xmlns:wp14="http://schemas.microsoft.com/office/word/2010/wordml" w14:paraId="1FC39945" wp14:textId="77777777">
      <w:pPr>
        <w:pStyle w:val="4"/>
        <w:spacing w:before="2"/>
        <w:rPr>
          <w:b/>
          <w:sz w:val="12"/>
        </w:rPr>
      </w:pPr>
    </w:p>
    <w:p xmlns:wp14="http://schemas.microsoft.com/office/word/2010/wordml" w14:paraId="50058C07" wp14:textId="510915D4">
      <w:r w:rsidR="56AEB3DD">
        <w:rPr/>
        <w:t>There will be</w:t>
      </w:r>
      <w:r w:rsidRPr="56AEB3DD" w:rsidR="56AEB3DD">
        <w:rPr>
          <w:b w:val="1"/>
          <w:bCs w:val="1"/>
        </w:rPr>
        <w:t xml:space="preserve"> 2 groups of images, 3 images</w:t>
      </w:r>
      <w:r w:rsidR="56AEB3DD">
        <w:rPr/>
        <w:t xml:space="preserve"> in each, </w:t>
      </w:r>
      <w:r w:rsidRPr="56AEB3DD" w:rsidR="56AEB3DD">
        <w:rPr>
          <w:b w:val="1"/>
          <w:bCs w:val="1"/>
        </w:rPr>
        <w:t>one shown at the time</w:t>
      </w:r>
      <w:r w:rsidR="56AEB3DD">
        <w:rPr/>
        <w:t xml:space="preserve">. Images from the </w:t>
      </w:r>
      <w:r w:rsidRPr="56AEB3DD" w:rsidR="56AEB3DD">
        <w:rPr>
          <w:b w:val="1"/>
          <w:bCs w:val="1"/>
        </w:rPr>
        <w:t>same group</w:t>
      </w:r>
      <w:r w:rsidR="56AEB3DD">
        <w:rPr/>
        <w:t xml:space="preserve"> are </w:t>
      </w:r>
      <w:r w:rsidRPr="56AEB3DD" w:rsidR="56AEB3DD">
        <w:rPr>
          <w:b w:val="1"/>
          <w:bCs w:val="1"/>
        </w:rPr>
        <w:t>associated with each other and not with the members of a different group</w:t>
      </w:r>
      <w:r w:rsidR="56AEB3DD">
        <w:rPr/>
        <w:t xml:space="preserve">. </w:t>
      </w:r>
    </w:p>
    <w:p xmlns:wp14="http://schemas.microsoft.com/office/word/2010/wordml" w14:paraId="0562CB0E" wp14:textId="77777777"/>
    <w:p xmlns:wp14="http://schemas.microsoft.com/office/word/2010/wordml" w14:paraId="46FBDEFE" wp14:textId="77777777">
      <w:r>
        <w:rPr>
          <w:rtl w:val="0"/>
        </w:rPr>
        <w:t>You will see an image in the screen center and the task is to respond with l</w:t>
      </w:r>
      <w:r>
        <w:rPr>
          <w:b/>
          <w:rtl w:val="0"/>
        </w:rPr>
        <w:t>eft or right arrow key</w:t>
      </w:r>
      <w:r>
        <w:rPr>
          <w:rtl w:val="0"/>
        </w:rPr>
        <w:t xml:space="preserve"> whether the center image is associated with </w:t>
      </w:r>
      <w:r>
        <w:rPr>
          <w:b/>
          <w:rtl w:val="0"/>
        </w:rPr>
        <w:t>the image on the left or on the right</w:t>
      </w:r>
      <w:r>
        <w:rPr>
          <w:rtl w:val="0"/>
        </w:rPr>
        <w:t xml:space="preserve">. </w:t>
      </w:r>
    </w:p>
    <w:p xmlns:wp14="http://schemas.microsoft.com/office/word/2010/wordml" w14:paraId="34CE0A41" wp14:textId="77777777"/>
    <w:p xmlns:wp14="http://schemas.microsoft.com/office/word/2010/wordml" w14:paraId="3B51049E" wp14:textId="77777777">
      <w:pPr>
        <w:rPr>
          <w:rtl w:val="0"/>
        </w:rPr>
      </w:pPr>
      <w:r>
        <w:rPr>
          <w:rtl w:val="0"/>
        </w:rPr>
        <w:t xml:space="preserve">You have </w:t>
      </w:r>
      <w:r>
        <w:rPr>
          <w:rFonts w:hint="default"/>
          <w:b/>
          <w:bCs/>
          <w:rtl w:val="0"/>
          <w:lang w:val="en-US"/>
        </w:rPr>
        <w:t>1.5</w:t>
      </w:r>
      <w:r>
        <w:rPr>
          <w:b/>
          <w:rtl w:val="0"/>
        </w:rPr>
        <w:t xml:space="preserve"> seconds</w:t>
      </w:r>
      <w:r>
        <w:rPr>
          <w:rtl w:val="0"/>
        </w:rPr>
        <w:t xml:space="preserve"> to make a response. ‘</w:t>
      </w:r>
      <w:r>
        <w:rPr>
          <w:b/>
          <w:rtl w:val="0"/>
        </w:rPr>
        <w:t>Correct</w:t>
      </w:r>
      <w:r>
        <w:rPr>
          <w:rtl w:val="0"/>
        </w:rPr>
        <w:t>’ or ‘</w:t>
      </w:r>
      <w:r>
        <w:rPr>
          <w:b/>
          <w:rtl w:val="0"/>
        </w:rPr>
        <w:t>Incorrect</w:t>
      </w:r>
      <w:r>
        <w:rPr>
          <w:rtl w:val="0"/>
        </w:rPr>
        <w:t xml:space="preserve">’ feedback message will be displayed after you make a response. </w:t>
      </w:r>
    </w:p>
    <w:p xmlns:wp14="http://schemas.microsoft.com/office/word/2010/wordml" w14:paraId="62EBF3C5" wp14:textId="77777777">
      <w:pPr>
        <w:pStyle w:val="4"/>
        <w:spacing w:before="2"/>
        <w:rPr>
          <w:sz w:val="21"/>
        </w:rPr>
      </w:pPr>
    </w:p>
    <w:p xmlns:wp14="http://schemas.microsoft.com/office/word/2010/wordml" w14:paraId="7339D391" wp14:textId="77777777">
      <w:pPr>
        <w:pStyle w:val="4"/>
        <w:spacing w:line="247" w:lineRule="auto"/>
        <w:ind w:left="119" w:right="263"/>
        <w:jc w:val="both"/>
        <w:rPr>
          <w:rFonts w:hint="default"/>
          <w:lang w:val="en-US"/>
        </w:rPr>
      </w:pPr>
      <w:r>
        <w:t xml:space="preserve">The answer is given by pressing one of the </w:t>
      </w:r>
      <w:r>
        <w:rPr>
          <w:rFonts w:hint="default"/>
          <w:lang w:val="en-US"/>
        </w:rPr>
        <w:t>two</w:t>
      </w:r>
      <w:r>
        <w:t xml:space="preserve"> arrow keys that corresponds with the selected </w:t>
      </w:r>
      <w:r>
        <w:rPr>
          <w:rFonts w:hint="default"/>
          <w:lang w:val="en-US"/>
        </w:rPr>
        <w:t>image</w:t>
      </w:r>
      <w:r>
        <w:t xml:space="preserve"> position on the screen (left or right). You have </w:t>
      </w:r>
      <w:r>
        <w:rPr>
          <w:rFonts w:hint="default"/>
          <w:lang w:val="en-US"/>
        </w:rPr>
        <w:t>1.5</w:t>
      </w:r>
      <w:r>
        <w:t xml:space="preserve"> sec to provide the answer, or the trial times out.</w:t>
      </w:r>
      <w:r>
        <w:rPr>
          <w:rFonts w:hint="default"/>
          <w:lang w:val="en-US"/>
        </w:rPr>
        <w:t xml:space="preserve"> </w:t>
      </w:r>
    </w:p>
    <w:p xmlns:wp14="http://schemas.microsoft.com/office/word/2010/wordml" w14:paraId="6D98A12B" wp14:textId="77777777">
      <w:pPr>
        <w:pStyle w:val="4"/>
        <w:spacing w:line="247" w:lineRule="auto"/>
        <w:ind w:left="119" w:right="263"/>
        <w:jc w:val="both"/>
        <w:rPr>
          <w:rFonts w:hint="default"/>
          <w:lang w:val="en-US"/>
        </w:rPr>
      </w:pPr>
    </w:p>
    <w:p xmlns:wp14="http://schemas.microsoft.com/office/word/2010/wordml" w14:paraId="4846044C" wp14:textId="77777777">
      <w:pPr>
        <w:pStyle w:val="4"/>
        <w:spacing w:line="247" w:lineRule="auto"/>
        <w:ind w:left="119" w:right="263"/>
        <w:jc w:val="both"/>
        <w:rPr>
          <w:rFonts w:hint="default"/>
          <w:lang w:val="en-US"/>
        </w:rPr>
      </w:pPr>
      <w:r>
        <w:rPr>
          <w:rFonts w:hint="default"/>
          <w:b/>
          <w:bCs/>
          <w:lang w:val="en-US"/>
        </w:rPr>
        <w:t>Please read this only on Day2:</w:t>
      </w:r>
      <w:r>
        <w:rPr>
          <w:rFonts w:hint="default"/>
          <w:lang w:val="en-US"/>
        </w:rPr>
        <w:t xml:space="preserve"> You will see the same images as the last time and the group membership remains the same. At some point, new sets of images will replace the old ones and you will have to figure out the memberships again. </w:t>
      </w:r>
    </w:p>
    <w:p xmlns:wp14="http://schemas.microsoft.com/office/word/2010/wordml" w14:paraId="2946DB82" wp14:textId="77777777">
      <w:pPr>
        <w:pStyle w:val="4"/>
        <w:spacing w:before="1"/>
        <w:jc w:val="both"/>
        <w:rPr>
          <w:sz w:val="21"/>
        </w:rPr>
      </w:pPr>
    </w:p>
    <w:p xmlns:wp14="http://schemas.microsoft.com/office/word/2010/wordml" w14:paraId="279C82FD" wp14:textId="77777777">
      <w:pPr>
        <w:pStyle w:val="4"/>
        <w:spacing w:line="456" w:lineRule="auto"/>
        <w:ind w:left="119" w:right="6268"/>
        <w:jc w:val="both"/>
      </w:pPr>
      <w:r>
        <w:t>The task goes on for 200 trials</w:t>
      </w:r>
      <w:r>
        <w:rPr>
          <w:rFonts w:hint="default"/>
          <w:lang w:val="en-US"/>
        </w:rPr>
        <w:t>/15 mins (Day 1)</w:t>
      </w:r>
      <w:r>
        <w:t xml:space="preserve"> </w:t>
      </w:r>
    </w:p>
    <w:p xmlns:wp14="http://schemas.microsoft.com/office/word/2010/wordml" w14:paraId="3C678B6E" wp14:textId="77777777">
      <w:pPr>
        <w:pStyle w:val="4"/>
        <w:spacing w:line="456" w:lineRule="auto"/>
        <w:ind w:left="119" w:right="6268"/>
        <w:jc w:val="both"/>
        <w:rPr>
          <w:rFonts w:hint="default"/>
          <w:lang w:val="en-US"/>
        </w:rPr>
      </w:pPr>
      <w:r>
        <w:rPr>
          <w:rFonts w:hint="default"/>
          <w:lang w:val="en-US"/>
        </w:rPr>
        <w:t xml:space="preserve">Or </w:t>
      </w:r>
      <w:r>
        <w:t>2</w:t>
      </w:r>
      <w:r>
        <w:rPr>
          <w:rFonts w:hint="default"/>
          <w:lang w:val="en-US"/>
        </w:rPr>
        <w:t>5</w:t>
      </w:r>
      <w:r>
        <w:t>0</w:t>
      </w:r>
      <w:r>
        <w:rPr>
          <w:rFonts w:hint="default"/>
          <w:lang w:val="en-US"/>
        </w:rPr>
        <w:t xml:space="preserve"> </w:t>
      </w:r>
      <w:r>
        <w:t>trials</w:t>
      </w:r>
      <w:r>
        <w:rPr>
          <w:rFonts w:hint="default"/>
          <w:lang w:val="en-US"/>
        </w:rPr>
        <w:t>/20 mins (Day 2)</w:t>
      </w:r>
      <w:r>
        <w:t>.</w:t>
      </w:r>
      <w:r>
        <w:rPr>
          <w:rFonts w:hint="default"/>
          <w:lang w:val="en-US"/>
        </w:rPr>
        <w:t xml:space="preserve">                                                                  </w:t>
      </w:r>
    </w:p>
    <w:p xmlns:wp14="http://schemas.microsoft.com/office/word/2010/wordml" w14:paraId="0F2D8698" wp14:textId="77777777">
      <w:pPr>
        <w:pStyle w:val="4"/>
        <w:spacing w:line="456" w:lineRule="auto"/>
        <w:ind w:left="119" w:right="6268"/>
      </w:pPr>
      <w:r>
        <w:t>Good luck and thank you!</w:t>
      </w:r>
    </w:p>
    <w:p xmlns:wp14="http://schemas.microsoft.com/office/word/2010/wordml" w14:paraId="5997CC1D" wp14:textId="77777777">
      <w:pPr>
        <w:pStyle w:val="4"/>
      </w:pPr>
    </w:p>
    <w:p xmlns:wp14="http://schemas.microsoft.com/office/word/2010/wordml" w14:paraId="110FFD37" wp14:textId="77777777">
      <w:pPr>
        <w:pStyle w:val="4"/>
        <w:spacing w:before="9"/>
        <w:rPr>
          <w:sz w:val="27"/>
        </w:rPr>
      </w:pPr>
    </w:p>
    <w:p xmlns:wp14="http://schemas.microsoft.com/office/word/2010/wordml" w14:paraId="32484C3A" wp14:textId="77777777">
      <w:pPr>
        <w:pStyle w:val="2"/>
      </w:pPr>
      <w:r>
        <w:t>Timing</w:t>
      </w:r>
    </w:p>
    <w:p xmlns:wp14="http://schemas.microsoft.com/office/word/2010/wordml" w14:paraId="1DCC9CB4" wp14:textId="77777777">
      <w:pPr>
        <w:pStyle w:val="4"/>
        <w:spacing w:before="299"/>
        <w:ind w:left="119"/>
      </w:pPr>
      <w:r>
        <w:t xml:space="preserve">200 </w:t>
      </w:r>
      <w:r>
        <w:rPr>
          <w:rFonts w:hint="default"/>
          <w:lang w:val="en-US"/>
        </w:rPr>
        <w:t xml:space="preserve">or 250 </w:t>
      </w:r>
      <w:r>
        <w:t>trials, about 15</w:t>
      </w:r>
      <w:r>
        <w:rPr>
          <w:rFonts w:hint="default"/>
          <w:lang w:val="en-US"/>
        </w:rPr>
        <w:t>-20</w:t>
      </w:r>
      <w:r>
        <w:t xml:space="preserve"> mins</w:t>
      </w:r>
    </w:p>
    <w:p xmlns:wp14="http://schemas.microsoft.com/office/word/2010/wordml" w14:paraId="6B699379" wp14:textId="77777777">
      <w:pPr>
        <w:pStyle w:val="4"/>
        <w:spacing w:before="8"/>
        <w:rPr>
          <w:sz w:val="21"/>
        </w:rPr>
      </w:pPr>
    </w:p>
    <w:p xmlns:wp14="http://schemas.microsoft.com/office/word/2010/wordml" w14:paraId="3E7F6BBA" wp14:textId="77777777">
      <w:pPr>
        <w:pStyle w:val="4"/>
        <w:spacing w:line="273" w:lineRule="exact"/>
        <w:ind w:left="119"/>
      </w:pPr>
      <w:r>
        <w:t xml:space="preserve">Retrieved from </w:t>
      </w:r>
      <w:r>
        <w:fldChar w:fldCharType="begin"/>
      </w:r>
      <w:r>
        <w:instrText xml:space="preserve"> HYPERLINK "http://knightlab.berkeley.edu/wiki/index.php/Ivan_-_Wisconsin_Card_Sorting_Task" \h </w:instrText>
      </w:r>
      <w:r>
        <w:fldChar w:fldCharType="separate"/>
      </w:r>
      <w:r>
        <w:t>"http://knightlab.berkeley.edu/wiki/index.php/Ivan_-_</w:t>
      </w:r>
      <w:r>
        <w:rPr>
          <w:rFonts w:hint="default"/>
          <w:lang w:val="en-US"/>
        </w:rPr>
        <w:t>Transfer_Learning</w:t>
      </w:r>
      <w:r>
        <w:t>_Task</w:t>
      </w:r>
      <w:r>
        <w:fldChar w:fldCharType="end"/>
      </w:r>
      <w:r>
        <w:t>"</w:t>
      </w:r>
    </w:p>
    <w:p xmlns:wp14="http://schemas.microsoft.com/office/word/2010/wordml" w14:paraId="7AB06D14" wp14:textId="77777777">
      <w:pPr>
        <w:pStyle w:val="4"/>
        <w:tabs>
          <w:tab w:val="left" w:pos="11259"/>
        </w:tabs>
        <w:spacing w:line="273" w:lineRule="exact"/>
        <w:ind w:left="119"/>
      </w:pPr>
      <w:r>
        <w:rPr>
          <w:u w:val="single"/>
        </w:rPr>
        <w:t xml:space="preserve">Categories: Experimental </w:t>
      </w:r>
      <w:r>
        <w:rPr>
          <w:spacing w:val="-5"/>
          <w:u w:val="single"/>
        </w:rPr>
        <w:t xml:space="preserve">Task </w:t>
      </w:r>
      <w:r>
        <w:rPr>
          <w:u w:val="single"/>
        </w:rPr>
        <w:t>| Current</w:t>
      </w:r>
      <w:r>
        <w:rPr>
          <w:spacing w:val="13"/>
          <w:u w:val="single"/>
        </w:rPr>
        <w:t xml:space="preserve"> </w:t>
      </w:r>
      <w:r>
        <w:rPr>
          <w:spacing w:val="-5"/>
          <w:u w:val="single"/>
        </w:rPr>
        <w:t>Task</w:t>
      </w:r>
      <w:r>
        <w:rPr>
          <w:spacing w:val="-5"/>
          <w:u w:val="single"/>
        </w:rPr>
        <w:tab/>
      </w:r>
    </w:p>
    <w:p xmlns:wp14="http://schemas.microsoft.com/office/word/2010/wordml" w14:paraId="3FE9F23F" wp14:textId="77777777">
      <w:pPr>
        <w:pStyle w:val="4"/>
        <w:spacing w:before="9"/>
        <w:rPr>
          <w:sz w:val="16"/>
        </w:rPr>
      </w:pPr>
    </w:p>
    <w:p xmlns:wp14="http://schemas.microsoft.com/office/word/2010/wordml" w14:paraId="4DF42BD7" wp14:textId="77777777">
      <w:pPr>
        <w:pStyle w:val="4"/>
        <w:spacing w:before="57"/>
        <w:ind w:left="720"/>
      </w:pPr>
      <w:r>
        <mc:AlternateContent>
          <mc:Choice Requires="wps">
            <w:drawing>
              <wp:anchor xmlns:wp14="http://schemas.microsoft.com/office/word/2010/wordprocessingDrawing" distT="0" distB="0" distL="114300" distR="114300" simplePos="0" relativeHeight="251665408" behindDoc="0" locked="0" layoutInCell="1" allowOverlap="1" wp14:anchorId="350B5D42" wp14:editId="7777777">
                <wp:simplePos x="0" y="0"/>
                <wp:positionH relativeFrom="page">
                  <wp:posOffset>584200</wp:posOffset>
                </wp:positionH>
                <wp:positionV relativeFrom="paragraph">
                  <wp:posOffset>111125</wp:posOffset>
                </wp:positionV>
                <wp:extent cx="47625" cy="47625"/>
                <wp:effectExtent l="0" t="0" r="13335" b="13335"/>
                <wp:wrapNone/>
                <wp:docPr id="8" name="Rectangle 9"/>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000000"/>
                        </a:solidFill>
                        <a:ln>
                          <a:noFill/>
                        </a:ln>
                      </wps:spPr>
                      <wps:bodyPr upright="1"/>
                    </wps:wsp>
                  </a:graphicData>
                </a:graphic>
              </wp:anchor>
            </w:drawing>
          </mc:Choice>
          <mc:Fallback>
            <w:pict w14:anchorId="73104E6E">
              <v:rect id="Rectangle 9" style="position:absolute;left:0pt;margin-left:46pt;margin-top:8.75pt;height:3.75pt;width:3.75pt;mso-position-horizontal-relative:page;z-index:251665408;mso-width-relative:page;mso-height-relative:page;" coordsize="21600,21600" o:spid="_x0000_s1026" filled="t" fillcolor="#000000" stroked="f" o:spt="1" o:gfxdata="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yZ30DNcAAAAHAQAADwAAAAAAAAABACAAAAAiAAAAZHJzL2Rvd25yZXYueG1s&#10;UEsBAhQAFAAAAAgAh07iQAinv62HAQAAEQMAAA4AAAAAAAAAAQAgAAAAJgEAAGRycy9lMm9Eb2Mu&#10;eG1sUEsFBgAAAAAGAAYAWQEAAB8FAAAAAA==&#10;">
                <v:fill on="t" focussize="0,0"/>
                <v:stroke on="f"/>
                <v:imagedata o:title=""/>
                <o:lock v:ext="edit" aspectratio="f"/>
              </v:rect>
            </w:pict>
          </mc:Fallback>
        </mc:AlternateContent>
      </w:r>
      <w:r>
        <w:t>This page was last modiﬁed on 7 June 2019, at 00:25.</w:t>
      </w:r>
    </w:p>
    <w:sectPr>
      <w:pgSz w:w="12240" w:h="15840" w:orient="portrait"/>
      <w:pgMar w:top="500" w:right="440" w:bottom="460" w:left="440" w:header="280" w:footer="26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mc:Ignorable="w14 w15 wp14">
  <w:p xmlns:wp14="http://schemas.microsoft.com/office/word/2010/wordml" w14:paraId="0C972B48" wp14:textId="77777777">
    <w:pPr>
      <w:pStyle w:val="4"/>
      <w:spacing w:line="14" w:lineRule="auto"/>
      <w:rPr>
        <w:sz w:val="20"/>
      </w:rPr>
    </w:pPr>
    <w:r>
      <mc:AlternateContent>
        <mc:Choice Requires="wps">
          <w:drawing>
            <wp:anchor xmlns:wp14="http://schemas.microsoft.com/office/word/2010/wordprocessingDrawing" distT="0" distB="0" distL="114300" distR="114300" simplePos="0" relativeHeight="251514880" behindDoc="1" locked="0" layoutInCell="1" allowOverlap="1" wp14:anchorId="1CC7316A" wp14:editId="7777777">
              <wp:simplePos x="0" y="0"/>
              <wp:positionH relativeFrom="page">
                <wp:posOffset>323215</wp:posOffset>
              </wp:positionH>
              <wp:positionV relativeFrom="page">
                <wp:posOffset>9752965</wp:posOffset>
              </wp:positionV>
              <wp:extent cx="3442335" cy="127000"/>
              <wp:effectExtent l="0" t="0" r="0" b="0"/>
              <wp:wrapNone/>
              <wp:docPr id="11" name="Text Box 3"/>
              <wp:cNvGraphicFramePr/>
              <a:graphic xmlns:a="http://schemas.openxmlformats.org/drawingml/2006/main">
                <a:graphicData uri="http://schemas.microsoft.com/office/word/2010/wordprocessingShape">
                  <wps:wsp>
                    <wps:cNvSpPr txBox="1"/>
                    <wps:spPr>
                      <a:xfrm>
                        <a:off x="0" y="0"/>
                        <a:ext cx="3442335" cy="127000"/>
                      </a:xfrm>
                      <a:prstGeom prst="rect">
                        <a:avLst/>
                      </a:prstGeom>
                      <a:noFill/>
                      <a:ln>
                        <a:noFill/>
                      </a:ln>
                    </wps:spPr>
                    <wps:txbx>
                      <w:txbxContent>
                        <w:p xmlns:wp14="http://schemas.microsoft.com/office/word/2010/wordml" w14:paraId="300CECB4" wp14:textId="77777777">
                          <w:pPr>
                            <w:spacing w:before="0" w:line="175" w:lineRule="exact"/>
                            <w:ind w:left="20" w:right="0" w:firstLine="0"/>
                            <w:jc w:val="left"/>
                            <w:rPr>
                              <w:sz w:val="16"/>
                            </w:rPr>
                          </w:pPr>
                          <w:r>
                            <w:fldChar w:fldCharType="begin"/>
                          </w:r>
                          <w:r>
                            <w:instrText xml:space="preserve"> HYPERLINK "http://knightlab.berkeley.edu/wiki/index.php/Ivan_-_Wisconsin_Card_Sorting_Task" \h </w:instrText>
                          </w:r>
                          <w:r>
                            <w:fldChar w:fldCharType="separate"/>
                          </w:r>
                          <w:r>
                            <w:rPr>
                              <w:spacing w:val="-1"/>
                              <w:sz w:val="16"/>
                            </w:rPr>
                            <w:t>http://knightlab.berkeley.edu/wiki/index.php/Ivan_-_Wisconsin_Card_Sorting_Task</w:t>
                          </w:r>
                          <w:r>
                            <w:rPr>
                              <w:spacing w:val="-1"/>
                              <w:sz w:val="16"/>
                            </w:rPr>
                            <w:fldChar w:fldCharType="end"/>
                          </w:r>
                        </w:p>
                      </w:txbxContent>
                    </wps:txbx>
                    <wps:bodyPr lIns="0" tIns="0" rIns="0" bIns="0" upright="1"/>
                  </wps:wsp>
                </a:graphicData>
              </a:graphic>
            </wp:anchor>
          </w:drawing>
        </mc:Choice>
        <mc:Fallback>
          <w:pict w14:anchorId="77FF39CF">
            <v:shape id="Text Box 3" style="position:absolute;left:0pt;margin-left:25.45pt;margin-top:767.95pt;height:10pt;width:271.05pt;mso-position-horizontal-relative:page;mso-position-vertical-relative:page;z-index:-251801600;mso-width-relative:page;mso-height-relative:page;" coordsize="21600,21600" o:spid="_x0000_s1026" filled="f" stroked="f" o:spt="202" type="#_x0000_t202" o:gfxdata="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AjAExrYAAAADAEAAA8AAAAAAAAAAQAgAAAAIgAAAGRycy9k&#10;b3ducmV2LnhtbFBLAQIUABQAAAAIAIdO4kAqdP9GkAEAACQDAAAOAAAAAAAAAAEAIAAAACcBAABk&#10;cnMvZTJvRG9jLnhtbFBLBQYAAAAABgAGAFkBAAApBQAAAAA=&#10;">
              <v:fill on="f" focussize="0,0"/>
              <v:stroke on="f"/>
              <v:imagedata o:title=""/>
              <o:lock v:ext="edit" aspectratio="f"/>
              <v:textbox inset="0mm,0mm,0mm,0mm">
                <w:txbxContent>
                  <w:p w14:paraId="52EFD1A4" wp14:textId="77777777">
                    <w:pPr>
                      <w:spacing w:before="0" w:line="175" w:lineRule="exact"/>
                      <w:ind w:left="20" w:right="0" w:firstLine="0"/>
                      <w:jc w:val="left"/>
                      <w:rPr>
                        <w:sz w:val="16"/>
                      </w:rPr>
                    </w:pPr>
                    <w:r>
                      <w:fldChar w:fldCharType="begin"/>
                    </w:r>
                    <w:r>
                      <w:instrText xml:space="preserve"> HYPERLINK "http://knightlab.berkeley.edu/wiki/index.php/Ivan_-_Wisconsin_Card_Sorting_Task" \h </w:instrText>
                    </w:r>
                    <w:r>
                      <w:fldChar w:fldCharType="separate"/>
                    </w:r>
                    <w:r>
                      <w:rPr>
                        <w:spacing w:val="-1"/>
                        <w:sz w:val="16"/>
                      </w:rPr>
                      <w:t>http://knightlab.berkeley.edu/wiki/index.php/Ivan_-_Wisconsin_Card_Sorting_Task</w:t>
                    </w:r>
                    <w:r>
                      <w:rPr>
                        <w:spacing w:val="-1"/>
                        <w:sz w:val="16"/>
                      </w:rPr>
                      <w:fldChar w:fldCharType="end"/>
                    </w:r>
                  </w:p>
                </w:txbxContent>
              </v:textbox>
            </v:shape>
          </w:pict>
        </mc:Fallback>
      </mc:AlternateContent>
    </w:r>
    <w:r>
      <mc:AlternateContent>
        <mc:Choice Requires="wps">
          <w:drawing>
            <wp:anchor xmlns:wp14="http://schemas.microsoft.com/office/word/2010/wordprocessingDrawing" distT="0" distB="0" distL="114300" distR="114300" simplePos="0" relativeHeight="251515904" behindDoc="1" locked="0" layoutInCell="1" allowOverlap="1" wp14:anchorId="2E22CEBB" wp14:editId="7777777">
              <wp:simplePos x="0" y="0"/>
              <wp:positionH relativeFrom="page">
                <wp:posOffset>7280910</wp:posOffset>
              </wp:positionH>
              <wp:positionV relativeFrom="page">
                <wp:posOffset>9752965</wp:posOffset>
              </wp:positionV>
              <wp:extent cx="168275" cy="127000"/>
              <wp:effectExtent l="0" t="0" r="0" b="0"/>
              <wp:wrapNone/>
              <wp:docPr id="12" name="Text Box 4"/>
              <wp:cNvGraphicFramePr/>
              <a:graphic xmlns:a="http://schemas.openxmlformats.org/drawingml/2006/main">
                <a:graphicData uri="http://schemas.microsoft.com/office/word/2010/wordprocessingShape">
                  <wps:wsp>
                    <wps:cNvSpPr txBox="1"/>
                    <wps:spPr>
                      <a:xfrm>
                        <a:off x="0" y="0"/>
                        <a:ext cx="168275" cy="127000"/>
                      </a:xfrm>
                      <a:prstGeom prst="rect">
                        <a:avLst/>
                      </a:prstGeom>
                      <a:noFill/>
                      <a:ln>
                        <a:noFill/>
                      </a:ln>
                    </wps:spPr>
                    <wps:txbx>
                      <w:txbxContent>
                        <w:p xmlns:wp14="http://schemas.microsoft.com/office/word/2010/wordml" w14:paraId="399DF328" wp14:textId="77777777">
                          <w:pPr>
                            <w:spacing w:before="0" w:line="175" w:lineRule="exact"/>
                            <w:ind w:left="40" w:right="0" w:firstLine="0"/>
                            <w:jc w:val="left"/>
                            <w:rPr>
                              <w:sz w:val="16"/>
                            </w:rPr>
                          </w:pPr>
                          <w:r>
                            <w:fldChar w:fldCharType="begin"/>
                          </w:r>
                          <w:r>
                            <w:rPr>
                              <w:sz w:val="16"/>
                            </w:rPr>
                            <w:instrText xml:space="preserve"> PAGE </w:instrText>
                          </w:r>
                          <w:r>
                            <w:fldChar w:fldCharType="separate"/>
                          </w:r>
                          <w:r>
                            <w:t>1</w:t>
                          </w:r>
                          <w:r>
                            <w:fldChar w:fldCharType="end"/>
                          </w:r>
                          <w:r>
                            <w:rPr>
                              <w:sz w:val="16"/>
                            </w:rPr>
                            <w:t>/2</w:t>
                          </w:r>
                        </w:p>
                      </w:txbxContent>
                    </wps:txbx>
                    <wps:bodyPr lIns="0" tIns="0" rIns="0" bIns="0" upright="1"/>
                  </wps:wsp>
                </a:graphicData>
              </a:graphic>
            </wp:anchor>
          </w:drawing>
        </mc:Choice>
        <mc:Fallback>
          <w:pict w14:anchorId="6E756818">
            <v:shape id="Text Box 4" style="position:absolute;left:0pt;margin-left:573.3pt;margin-top:767.95pt;height:10pt;width:13.25pt;mso-position-horizontal-relative:page;mso-position-vertical-relative:page;z-index:-251800576;mso-width-relative:page;mso-height-relative:page;" coordsize="21600,21600" o:spid="_x0000_s1026" filled="f" stroked="f" o:spt="202" type="#_x0000_t202" o:gfxdata="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muAfe2wAAAA8BAAAPAAAAAAAAAAEAIAAAACIAAABkcnMv&#10;ZG93bnJldi54bWxQSwECFAAUAAAACACHTuJAD5UMRI4BAAAjAwAADgAAAAAAAAABACAAAAAqAQAA&#10;ZHJzL2Uyb0RvYy54bWxQSwUGAAAAAAYABgBZAQAAKgUAAAAA&#10;">
              <v:fill on="f" focussize="0,0"/>
              <v:stroke on="f"/>
              <v:imagedata o:title=""/>
              <o:lock v:ext="edit" aspectratio="f"/>
              <v:textbox inset="0mm,0mm,0mm,0mm">
                <w:txbxContent>
                  <w:p w14:paraId="548A0FB7" wp14:textId="77777777">
                    <w:pPr>
                      <w:spacing w:before="0" w:line="175" w:lineRule="exact"/>
                      <w:ind w:left="40" w:right="0" w:firstLine="0"/>
                      <w:jc w:val="left"/>
                      <w:rPr>
                        <w:sz w:val="16"/>
                      </w:rPr>
                    </w:pPr>
                    <w:r>
                      <w:fldChar w:fldCharType="begin"/>
                    </w:r>
                    <w:r>
                      <w:rPr>
                        <w:sz w:val="16"/>
                      </w:rPr>
                      <w:instrText xml:space="preserve"> PAGE </w:instrText>
                    </w:r>
                    <w:r>
                      <w:fldChar w:fldCharType="separate"/>
                    </w:r>
                    <w:r>
                      <w:t>1</w:t>
                    </w:r>
                    <w:r>
                      <w:fldChar w:fldCharType="end"/>
                    </w:r>
                    <w:r>
                      <w:rPr>
                        <w:sz w:val="16"/>
                      </w:rPr>
                      <w:t>/2</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mc:Ignorable="w14 w15 wp14">
  <w:p xmlns:wp14="http://schemas.microsoft.com/office/word/2010/wordml" w14:paraId="33D3C473" wp14:textId="77777777">
    <w:pPr>
      <w:pStyle w:val="4"/>
      <w:spacing w:line="14" w:lineRule="auto"/>
      <w:rPr>
        <w:sz w:val="20"/>
      </w:rPr>
    </w:pPr>
    <w:r>
      <mc:AlternateContent>
        <mc:Choice Requires="wps">
          <w:drawing>
            <wp:anchor xmlns:wp14="http://schemas.microsoft.com/office/word/2010/wordprocessingDrawing" distT="0" distB="0" distL="114300" distR="114300" simplePos="0" relativeHeight="251512832" behindDoc="1" locked="0" layoutInCell="1" allowOverlap="1" wp14:anchorId="755DC688" wp14:editId="7777777">
              <wp:simplePos x="0" y="0"/>
              <wp:positionH relativeFrom="page">
                <wp:posOffset>323215</wp:posOffset>
              </wp:positionH>
              <wp:positionV relativeFrom="page">
                <wp:posOffset>189865</wp:posOffset>
              </wp:positionV>
              <wp:extent cx="386715" cy="127000"/>
              <wp:effectExtent l="0" t="0" r="0" b="0"/>
              <wp:wrapNone/>
              <wp:docPr id="9" name="Text Box 1"/>
              <wp:cNvGraphicFramePr/>
              <a:graphic xmlns:a="http://schemas.openxmlformats.org/drawingml/2006/main">
                <a:graphicData uri="http://schemas.microsoft.com/office/word/2010/wordprocessingShape">
                  <wps:wsp>
                    <wps:cNvSpPr txBox="1"/>
                    <wps:spPr>
                      <a:xfrm>
                        <a:off x="0" y="0"/>
                        <a:ext cx="386715" cy="127000"/>
                      </a:xfrm>
                      <a:prstGeom prst="rect">
                        <a:avLst/>
                      </a:prstGeom>
                      <a:noFill/>
                      <a:ln>
                        <a:noFill/>
                      </a:ln>
                    </wps:spPr>
                    <wps:txbx>
                      <w:txbxContent>
                        <w:p xmlns:wp14="http://schemas.microsoft.com/office/word/2010/wordml" w14:paraId="57848E50" wp14:textId="77777777">
                          <w:pPr>
                            <w:spacing w:before="0" w:line="175" w:lineRule="exact"/>
                            <w:ind w:left="20" w:right="0" w:firstLine="0"/>
                            <w:jc w:val="left"/>
                            <w:rPr>
                              <w:sz w:val="16"/>
                            </w:rPr>
                          </w:pPr>
                          <w:r>
                            <w:rPr>
                              <w:sz w:val="16"/>
                            </w:rPr>
                            <w:t>6/6/2019</w:t>
                          </w:r>
                        </w:p>
                      </w:txbxContent>
                    </wps:txbx>
                    <wps:bodyPr lIns="0" tIns="0" rIns="0" bIns="0" upright="1"/>
                  </wps:wsp>
                </a:graphicData>
              </a:graphic>
            </wp:anchor>
          </w:drawing>
        </mc:Choice>
        <mc:Fallback>
          <w:pict w14:anchorId="4AAB8B9B">
            <v:shape id="Text Box 1" style="position:absolute;left:0pt;margin-left:25.45pt;margin-top:14.95pt;height:10pt;width:30.45pt;mso-position-horizontal-relative:page;mso-position-vertical-relative:page;z-index:-251803648;mso-width-relative:page;mso-height-relative:page;" coordsize="21600,21600" o:spid="_x0000_s1026" filled="f" stroked="f" o:spt="202" type="#_x0000_t202" o:gfxdata="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BNzuOTWAAAACAEAAA8AAAAAAAAAAQAgAAAAIgAAAGRycy9kb3du&#10;cmV2LnhtbFBLAQIUABQAAAAIAIdO4kCvihZqjwEAACIDAAAOAAAAAAAAAAEAIAAAACUBAABkcnMv&#10;ZTJvRG9jLnhtbFBLBQYAAAAABgAGAFkBAAAmBQAAAAA=&#10;">
              <v:fill on="f" focussize="0,0"/>
              <v:stroke on="f"/>
              <v:imagedata o:title=""/>
              <o:lock v:ext="edit" aspectratio="f"/>
              <v:textbox inset="0mm,0mm,0mm,0mm">
                <w:txbxContent>
                  <w:p w14:paraId="37B6614A" wp14:textId="77777777">
                    <w:pPr>
                      <w:spacing w:before="0" w:line="175" w:lineRule="exact"/>
                      <w:ind w:left="20" w:right="0" w:firstLine="0"/>
                      <w:jc w:val="left"/>
                      <w:rPr>
                        <w:sz w:val="16"/>
                      </w:rPr>
                    </w:pPr>
                    <w:r>
                      <w:rPr>
                        <w:sz w:val="16"/>
                      </w:rPr>
                      <w:t>6/6/2019</w:t>
                    </w:r>
                  </w:p>
                </w:txbxContent>
              </v:textbox>
            </v:shape>
          </w:pict>
        </mc:Fallback>
      </mc:AlternateContent>
    </w:r>
    <w:r>
      <mc:AlternateContent>
        <mc:Choice Requires="wps">
          <w:drawing>
            <wp:anchor xmlns:wp14="http://schemas.microsoft.com/office/word/2010/wordprocessingDrawing" distT="0" distB="0" distL="114300" distR="114300" simplePos="0" relativeHeight="251513856" behindDoc="1" locked="0" layoutInCell="1" allowOverlap="1" wp14:anchorId="27C9E170" wp14:editId="7777777">
              <wp:simplePos x="0" y="0"/>
              <wp:positionH relativeFrom="page">
                <wp:posOffset>3256915</wp:posOffset>
              </wp:positionH>
              <wp:positionV relativeFrom="page">
                <wp:posOffset>189865</wp:posOffset>
              </wp:positionV>
              <wp:extent cx="2004060" cy="127000"/>
              <wp:effectExtent l="0" t="0" r="0" b="0"/>
              <wp:wrapNone/>
              <wp:docPr id="10" name="Text Box 2"/>
              <wp:cNvGraphicFramePr/>
              <a:graphic xmlns:a="http://schemas.openxmlformats.org/drawingml/2006/main">
                <a:graphicData uri="http://schemas.microsoft.com/office/word/2010/wordprocessingShape">
                  <wps:wsp>
                    <wps:cNvSpPr txBox="1"/>
                    <wps:spPr>
                      <a:xfrm>
                        <a:off x="0" y="0"/>
                        <a:ext cx="2004060" cy="127000"/>
                      </a:xfrm>
                      <a:prstGeom prst="rect">
                        <a:avLst/>
                      </a:prstGeom>
                      <a:noFill/>
                      <a:ln>
                        <a:noFill/>
                      </a:ln>
                    </wps:spPr>
                    <wps:txbx>
                      <w:txbxContent>
                        <w:p xmlns:wp14="http://schemas.microsoft.com/office/word/2010/wordml" w14:paraId="2F2601C6" wp14:textId="77777777">
                          <w:pPr>
                            <w:spacing w:before="0" w:line="175" w:lineRule="exact"/>
                            <w:ind w:left="20" w:right="0" w:firstLine="0"/>
                            <w:jc w:val="left"/>
                            <w:rPr>
                              <w:sz w:val="16"/>
                            </w:rPr>
                          </w:pPr>
                          <w:r>
                            <w:rPr>
                              <w:sz w:val="16"/>
                            </w:rPr>
                            <w:t xml:space="preserve">Ivan - </w:t>
                          </w:r>
                          <w:r>
                            <w:rPr>
                              <w:rFonts w:hint="default"/>
                              <w:sz w:val="16"/>
                              <w:lang w:val="en-US"/>
                            </w:rPr>
                            <w:t>Transfer Learning</w:t>
                          </w:r>
                          <w:r>
                            <w:rPr>
                              <w:sz w:val="16"/>
                            </w:rPr>
                            <w:t xml:space="preserve"> Task - KnightLab</w:t>
                          </w:r>
                        </w:p>
                      </w:txbxContent>
                    </wps:txbx>
                    <wps:bodyPr lIns="0" tIns="0" rIns="0" bIns="0" upright="1"/>
                  </wps:wsp>
                </a:graphicData>
              </a:graphic>
            </wp:anchor>
          </w:drawing>
        </mc:Choice>
        <mc:Fallback>
          <w:pict w14:anchorId="26778780">
            <v:shape id="Text Box 2" style="position:absolute;left:0pt;margin-left:256.45pt;margin-top:14.95pt;height:10pt;width:157.8pt;mso-position-horizontal-relative:page;mso-position-vertical-relative:page;z-index:-251802624;mso-width-relative:page;mso-height-relative:page;" coordsize="21600,21600" o:spid="_x0000_s1026" filled="f" stroked="f" o:spt="202" type="#_x0000_t202" o:gfxdata="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FTE7LXYAAAACQEAAA8AAAAAAAAAAQAgAAAAIgAAAGRycy9kb3du&#10;cmV2LnhtbFBLAQIUABQAAAAIAIdO4kD0JQ/SjQEAACQDAAAOAAAAAAAAAAEAIAAAACcBAABkcnMv&#10;ZTJvRG9jLnhtbFBLBQYAAAAABgAGAFkBAAAmBQAAAAA=&#10;">
              <v:fill on="f" focussize="0,0"/>
              <v:stroke on="f"/>
              <v:imagedata o:title=""/>
              <o:lock v:ext="edit" aspectratio="f"/>
              <v:textbox inset="0mm,0mm,0mm,0mm">
                <w:txbxContent>
                  <w:p w14:paraId="2B918CF8" wp14:textId="77777777">
                    <w:pPr>
                      <w:spacing w:before="0" w:line="175" w:lineRule="exact"/>
                      <w:ind w:left="20" w:right="0" w:firstLine="0"/>
                      <w:jc w:val="left"/>
                      <w:rPr>
                        <w:sz w:val="16"/>
                      </w:rPr>
                    </w:pPr>
                    <w:r>
                      <w:rPr>
                        <w:sz w:val="16"/>
                      </w:rPr>
                      <w:t xml:space="preserve">Ivan - </w:t>
                    </w:r>
                    <w:r>
                      <w:rPr>
                        <w:rFonts w:hint="default"/>
                        <w:sz w:val="16"/>
                        <w:lang w:val="en-US"/>
                      </w:rPr>
                      <w:t>Transfer Learning</w:t>
                    </w:r>
                    <w:r>
                      <w:rPr>
                        <w:sz w:val="16"/>
                      </w:rPr>
                      <w:t xml:space="preserve"> Task - KnightLab</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360" w:hanging="241"/>
        <w:jc w:val="left"/>
      </w:pPr>
      <w:rPr>
        <w:rFonts w:hint="default" w:ascii="Times New Roman" w:hAnsi="Times New Roman" w:eastAsia="Times New Roman" w:cs="Times New Roman"/>
        <w:w w:val="100"/>
        <w:sz w:val="24"/>
        <w:szCs w:val="24"/>
        <w:lang w:val="en-US" w:eastAsia="en-US" w:bidi="en-US"/>
      </w:rPr>
    </w:lvl>
    <w:lvl w:ilvl="1" w:tentative="0">
      <w:start w:val="0"/>
      <w:numFmt w:val="bullet"/>
      <w:lvlText w:val="•"/>
      <w:lvlJc w:val="left"/>
      <w:pPr>
        <w:ind w:left="1460" w:hanging="241"/>
      </w:pPr>
      <w:rPr>
        <w:rFonts w:hint="default"/>
        <w:lang w:val="en-US" w:eastAsia="en-US" w:bidi="en-US"/>
      </w:rPr>
    </w:lvl>
    <w:lvl w:ilvl="2" w:tentative="0">
      <w:start w:val="0"/>
      <w:numFmt w:val="bullet"/>
      <w:lvlText w:val="•"/>
      <w:lvlJc w:val="left"/>
      <w:pPr>
        <w:ind w:left="2560" w:hanging="241"/>
      </w:pPr>
      <w:rPr>
        <w:rFonts w:hint="default"/>
        <w:lang w:val="en-US" w:eastAsia="en-US" w:bidi="en-US"/>
      </w:rPr>
    </w:lvl>
    <w:lvl w:ilvl="3" w:tentative="0">
      <w:start w:val="0"/>
      <w:numFmt w:val="bullet"/>
      <w:lvlText w:val="•"/>
      <w:lvlJc w:val="left"/>
      <w:pPr>
        <w:ind w:left="3660" w:hanging="241"/>
      </w:pPr>
      <w:rPr>
        <w:rFonts w:hint="default"/>
        <w:lang w:val="en-US" w:eastAsia="en-US" w:bidi="en-US"/>
      </w:rPr>
    </w:lvl>
    <w:lvl w:ilvl="4" w:tentative="0">
      <w:start w:val="0"/>
      <w:numFmt w:val="bullet"/>
      <w:lvlText w:val="•"/>
      <w:lvlJc w:val="left"/>
      <w:pPr>
        <w:ind w:left="4760" w:hanging="241"/>
      </w:pPr>
      <w:rPr>
        <w:rFonts w:hint="default"/>
        <w:lang w:val="en-US" w:eastAsia="en-US" w:bidi="en-US"/>
      </w:rPr>
    </w:lvl>
    <w:lvl w:ilvl="5" w:tentative="0">
      <w:start w:val="0"/>
      <w:numFmt w:val="bullet"/>
      <w:lvlText w:val="•"/>
      <w:lvlJc w:val="left"/>
      <w:pPr>
        <w:ind w:left="5860" w:hanging="241"/>
      </w:pPr>
      <w:rPr>
        <w:rFonts w:hint="default"/>
        <w:lang w:val="en-US" w:eastAsia="en-US" w:bidi="en-US"/>
      </w:rPr>
    </w:lvl>
    <w:lvl w:ilvl="6" w:tentative="0">
      <w:start w:val="0"/>
      <w:numFmt w:val="bullet"/>
      <w:lvlText w:val="•"/>
      <w:lvlJc w:val="left"/>
      <w:pPr>
        <w:ind w:left="6960" w:hanging="241"/>
      </w:pPr>
      <w:rPr>
        <w:rFonts w:hint="default"/>
        <w:lang w:val="en-US" w:eastAsia="en-US" w:bidi="en-US"/>
      </w:rPr>
    </w:lvl>
    <w:lvl w:ilvl="7" w:tentative="0">
      <w:start w:val="0"/>
      <w:numFmt w:val="bullet"/>
      <w:lvlText w:val="•"/>
      <w:lvlJc w:val="left"/>
      <w:pPr>
        <w:ind w:left="8060" w:hanging="241"/>
      </w:pPr>
      <w:rPr>
        <w:rFonts w:hint="default"/>
        <w:lang w:val="en-US" w:eastAsia="en-US" w:bidi="en-US"/>
      </w:rPr>
    </w:lvl>
    <w:lvl w:ilvl="8" w:tentative="0">
      <w:start w:val="0"/>
      <w:numFmt w:val="bullet"/>
      <w:lvlText w:val="•"/>
      <w:lvlJc w:val="left"/>
      <w:pPr>
        <w:ind w:left="9160" w:hanging="241"/>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900" w:hanging="181"/>
        <w:jc w:val="left"/>
      </w:pPr>
      <w:rPr>
        <w:rFonts w:hint="default" w:ascii="Times New Roman" w:hAnsi="Times New Roman" w:eastAsia="Times New Roman" w:cs="Times New Roman"/>
        <w:w w:val="100"/>
        <w:sz w:val="24"/>
        <w:szCs w:val="24"/>
        <w:lang w:val="en-US" w:eastAsia="en-US" w:bidi="en-US"/>
      </w:rPr>
    </w:lvl>
    <w:lvl w:ilvl="1" w:tentative="0">
      <w:start w:val="0"/>
      <w:numFmt w:val="bullet"/>
      <w:lvlText w:val="•"/>
      <w:lvlJc w:val="left"/>
      <w:pPr>
        <w:ind w:left="1026" w:hanging="181"/>
      </w:pPr>
      <w:rPr>
        <w:rFonts w:hint="default"/>
        <w:lang w:val="en-US" w:eastAsia="en-US" w:bidi="en-US"/>
      </w:rPr>
    </w:lvl>
    <w:lvl w:ilvl="2" w:tentative="0">
      <w:start w:val="0"/>
      <w:numFmt w:val="bullet"/>
      <w:lvlText w:val="•"/>
      <w:lvlJc w:val="left"/>
      <w:pPr>
        <w:ind w:left="1152" w:hanging="181"/>
      </w:pPr>
      <w:rPr>
        <w:rFonts w:hint="default"/>
        <w:lang w:val="en-US" w:eastAsia="en-US" w:bidi="en-US"/>
      </w:rPr>
    </w:lvl>
    <w:lvl w:ilvl="3" w:tentative="0">
      <w:start w:val="0"/>
      <w:numFmt w:val="bullet"/>
      <w:lvlText w:val="•"/>
      <w:lvlJc w:val="left"/>
      <w:pPr>
        <w:ind w:left="1278" w:hanging="181"/>
      </w:pPr>
      <w:rPr>
        <w:rFonts w:hint="default"/>
        <w:lang w:val="en-US" w:eastAsia="en-US" w:bidi="en-US"/>
      </w:rPr>
    </w:lvl>
    <w:lvl w:ilvl="4" w:tentative="0">
      <w:start w:val="0"/>
      <w:numFmt w:val="bullet"/>
      <w:lvlText w:val="•"/>
      <w:lvlJc w:val="left"/>
      <w:pPr>
        <w:ind w:left="1404" w:hanging="181"/>
      </w:pPr>
      <w:rPr>
        <w:rFonts w:hint="default"/>
        <w:lang w:val="en-US" w:eastAsia="en-US" w:bidi="en-US"/>
      </w:rPr>
    </w:lvl>
    <w:lvl w:ilvl="5" w:tentative="0">
      <w:start w:val="0"/>
      <w:numFmt w:val="bullet"/>
      <w:lvlText w:val="•"/>
      <w:lvlJc w:val="left"/>
      <w:pPr>
        <w:ind w:left="1530" w:hanging="181"/>
      </w:pPr>
      <w:rPr>
        <w:rFonts w:hint="default"/>
        <w:lang w:val="en-US" w:eastAsia="en-US" w:bidi="en-US"/>
      </w:rPr>
    </w:lvl>
    <w:lvl w:ilvl="6" w:tentative="0">
      <w:start w:val="0"/>
      <w:numFmt w:val="bullet"/>
      <w:lvlText w:val="•"/>
      <w:lvlJc w:val="left"/>
      <w:pPr>
        <w:ind w:left="1657" w:hanging="181"/>
      </w:pPr>
      <w:rPr>
        <w:rFonts w:hint="default"/>
        <w:lang w:val="en-US" w:eastAsia="en-US" w:bidi="en-US"/>
      </w:rPr>
    </w:lvl>
    <w:lvl w:ilvl="7" w:tentative="0">
      <w:start w:val="0"/>
      <w:numFmt w:val="bullet"/>
      <w:lvlText w:val="•"/>
      <w:lvlJc w:val="left"/>
      <w:pPr>
        <w:ind w:left="1783" w:hanging="181"/>
      </w:pPr>
      <w:rPr>
        <w:rFonts w:hint="default"/>
        <w:lang w:val="en-US" w:eastAsia="en-US" w:bidi="en-US"/>
      </w:rPr>
    </w:lvl>
    <w:lvl w:ilvl="8" w:tentative="0">
      <w:start w:val="0"/>
      <w:numFmt w:val="bullet"/>
      <w:lvlText w:val="•"/>
      <w:lvlJc w:val="left"/>
      <w:pPr>
        <w:ind w:left="1909" w:hanging="181"/>
      </w:pPr>
      <w:rPr>
        <w:rFonts w:hint="default"/>
        <w:lang w:val="en-US" w:eastAsia="en-US" w:bidi="en-US"/>
      </w:rPr>
    </w:lvl>
  </w:abstractNum>
  <w:abstractNum w:abstractNumId="2">
    <w:nsid w:val="59ADCABA"/>
    <w:multiLevelType w:val="multilevel"/>
    <w:tmpl w:val="59ADCABA"/>
    <w:lvl w:ilvl="0" w:tentative="0">
      <w:start w:val="0"/>
      <w:numFmt w:val="bullet"/>
      <w:lvlText w:val="•"/>
      <w:lvlJc w:val="left"/>
      <w:pPr>
        <w:ind w:left="120" w:hanging="145"/>
      </w:pPr>
      <w:rPr>
        <w:rFonts w:hint="default" w:ascii="Times New Roman" w:hAnsi="Times New Roman" w:eastAsia="Times New Roman" w:cs="Times New Roman"/>
        <w:w w:val="100"/>
        <w:sz w:val="24"/>
        <w:szCs w:val="24"/>
        <w:lang w:val="en-US" w:eastAsia="en-US" w:bidi="en-US"/>
      </w:rPr>
    </w:lvl>
    <w:lvl w:ilvl="1" w:tentative="0">
      <w:start w:val="0"/>
      <w:numFmt w:val="bullet"/>
      <w:lvlText w:val="•"/>
      <w:lvlJc w:val="left"/>
      <w:pPr>
        <w:ind w:left="1244" w:hanging="145"/>
      </w:pPr>
      <w:rPr>
        <w:rFonts w:hint="default"/>
        <w:lang w:val="en-US" w:eastAsia="en-US" w:bidi="en-US"/>
      </w:rPr>
    </w:lvl>
    <w:lvl w:ilvl="2" w:tentative="0">
      <w:start w:val="0"/>
      <w:numFmt w:val="bullet"/>
      <w:lvlText w:val="•"/>
      <w:lvlJc w:val="left"/>
      <w:pPr>
        <w:ind w:left="2368" w:hanging="145"/>
      </w:pPr>
      <w:rPr>
        <w:rFonts w:hint="default"/>
        <w:lang w:val="en-US" w:eastAsia="en-US" w:bidi="en-US"/>
      </w:rPr>
    </w:lvl>
    <w:lvl w:ilvl="3" w:tentative="0">
      <w:start w:val="0"/>
      <w:numFmt w:val="bullet"/>
      <w:lvlText w:val="•"/>
      <w:lvlJc w:val="left"/>
      <w:pPr>
        <w:ind w:left="3492" w:hanging="145"/>
      </w:pPr>
      <w:rPr>
        <w:rFonts w:hint="default"/>
        <w:lang w:val="en-US" w:eastAsia="en-US" w:bidi="en-US"/>
      </w:rPr>
    </w:lvl>
    <w:lvl w:ilvl="4" w:tentative="0">
      <w:start w:val="0"/>
      <w:numFmt w:val="bullet"/>
      <w:lvlText w:val="•"/>
      <w:lvlJc w:val="left"/>
      <w:pPr>
        <w:ind w:left="4616" w:hanging="145"/>
      </w:pPr>
      <w:rPr>
        <w:rFonts w:hint="default"/>
        <w:lang w:val="en-US" w:eastAsia="en-US" w:bidi="en-US"/>
      </w:rPr>
    </w:lvl>
    <w:lvl w:ilvl="5" w:tentative="0">
      <w:start w:val="0"/>
      <w:numFmt w:val="bullet"/>
      <w:lvlText w:val="•"/>
      <w:lvlJc w:val="left"/>
      <w:pPr>
        <w:ind w:left="5740" w:hanging="145"/>
      </w:pPr>
      <w:rPr>
        <w:rFonts w:hint="default"/>
        <w:lang w:val="en-US" w:eastAsia="en-US" w:bidi="en-US"/>
      </w:rPr>
    </w:lvl>
    <w:lvl w:ilvl="6" w:tentative="0">
      <w:start w:val="0"/>
      <w:numFmt w:val="bullet"/>
      <w:lvlText w:val="•"/>
      <w:lvlJc w:val="left"/>
      <w:pPr>
        <w:ind w:left="6864" w:hanging="145"/>
      </w:pPr>
      <w:rPr>
        <w:rFonts w:hint="default"/>
        <w:lang w:val="en-US" w:eastAsia="en-US" w:bidi="en-US"/>
      </w:rPr>
    </w:lvl>
    <w:lvl w:ilvl="7" w:tentative="0">
      <w:start w:val="0"/>
      <w:numFmt w:val="bullet"/>
      <w:lvlText w:val="•"/>
      <w:lvlJc w:val="left"/>
      <w:pPr>
        <w:ind w:left="7988" w:hanging="145"/>
      </w:pPr>
      <w:rPr>
        <w:rFonts w:hint="default"/>
        <w:lang w:val="en-US" w:eastAsia="en-US" w:bidi="en-US"/>
      </w:rPr>
    </w:lvl>
    <w:lvl w:ilvl="8" w:tentative="0">
      <w:start w:val="0"/>
      <w:numFmt w:val="bullet"/>
      <w:lvlText w:val="•"/>
      <w:lvlJc w:val="left"/>
      <w:pPr>
        <w:ind w:left="9112" w:hanging="145"/>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823CC"/>
    <w:rsid w:val="0B1C6198"/>
    <w:rsid w:val="23F2667E"/>
    <w:rsid w:val="547E7D4C"/>
    <w:rsid w:val="568C62A2"/>
    <w:rsid w:val="56AEB3DD"/>
    <w:rsid w:val="5B8654D6"/>
    <w:rsid w:val="618304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fillcolor="#FFFFFF" stroke="t">
      <v:fill on="t" focussize="0,0"/>
      <v:stroke color="#000000"/>
    </o:shapedefaults>
    <o:shapelayout v:ext="edit">
      <o:idmap v:ext="edit" data="1"/>
    </o:shapelayout>
  </w:shapeDefaults>
  <w14:docId w14:val="2D0516EE"/>
  <w15:docId w15:val="{31d76eca-d319-4836-be7b-7452df19bd9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Arial" w:hAnsi="Arial" w:eastAsia="Arial" w:cs="Arial"/>
      </w:rPr>
    </w:rPrDefault>
  </w:docDefaults>
  <w:latentStyles w:defLockedState="0" w:defUIPriority="99" w:defSemiHidden="1" w:defUnhideWhenUsed="1" w:defQFormat="0" w:count="260">
    <w:lsdException w:name="Normal" w:uiPriority="1" w:semiHidden="0" w:unhideWhenUsed="0" w:qFormat="1"/>
    <w:lsdException w:name="heading 1" w:uiPriority="1" w:semiHidden="0" w:unhideWhenUsed="0" w:qFormat="1"/>
    <w:lsdException w:name="heading 2" w:uiPriority="1" w:semiHidden="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1"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19"/>
      <w:outlineLvl w:val="1"/>
    </w:pPr>
    <w:rPr>
      <w:rFonts w:ascii="Times New Roman" w:hAnsi="Times New Roman" w:eastAsia="Times New Roman" w:cs="Times New Roman"/>
      <w:b/>
      <w:bCs/>
      <w:sz w:val="36"/>
      <w:szCs w:val="36"/>
      <w:lang w:val="en-US" w:eastAsia="en-US" w:bidi="en-US"/>
    </w:rPr>
  </w:style>
  <w:style w:type="paragraph" w:styleId="3">
    <w:name w:val="heading 2"/>
    <w:basedOn w:val="1"/>
    <w:next w:val="1"/>
    <w:qFormat/>
    <w:uiPriority w:val="1"/>
    <w:pPr>
      <w:spacing w:before="1"/>
      <w:ind w:left="119"/>
      <w:outlineLvl w:val="2"/>
    </w:pPr>
    <w:rPr>
      <w:rFonts w:ascii="Times New Roman" w:hAnsi="Times New Roman" w:eastAsia="Times New Roman" w:cs="Times New Roman"/>
      <w:b/>
      <w:bCs/>
      <w:sz w:val="24"/>
      <w:szCs w:val="24"/>
      <w:lang w:val="en-US" w:eastAsia="en-US" w:bidi="en-US"/>
    </w:rPr>
  </w:style>
  <w:style w:type="character" w:styleId="5" w:default="1">
    <w:name w:val="Default Paragraph Font"/>
    <w:semiHidden/>
    <w:unhideWhenUsed/>
    <w:uiPriority w:val="1"/>
  </w:style>
  <w:style w:type="table" w:styleId="6" w:default="1">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en-US"/>
    </w:rPr>
  </w:style>
  <w:style w:type="table" w:styleId="7" w:customStyle="1">
    <w:name w:val="Table Normal1"/>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264" w:hanging="146"/>
    </w:pPr>
    <w:rPr>
      <w:rFonts w:ascii="Times New Roman" w:hAnsi="Times New Roman" w:eastAsia="Times New Roman" w:cs="Times New Roman"/>
      <w:lang w:val="en-US" w:eastAsia="en-US" w:bidi="en-US"/>
    </w:rPr>
  </w:style>
  <w:style w:type="paragraph" w:styleId="9" w:customStyle="1">
    <w:name w:val="Table Paragraph"/>
    <w:basedOn w:val="1"/>
    <w:qFormat/>
    <w:uiPriority w:val="1"/>
    <w:rPr>
      <w:lang w:val="en-US" w:eastAsia="en-US" w:bidi="en-US"/>
    </w:r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numbering" Target="numbering.xml" Id="rId7"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oter" Target="footer1.xml" Id="rId4" /><Relationship Type="http://schemas.openxmlformats.org/officeDocument/2006/relationships/header" Target="header1.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2019-12-09T19:51:00.0000000Z</dcterms:created>
  <dc:creator>Linlab</dc:creator>
  <lastModifiedBy>Ivan Skelin</lastModifiedBy>
  <dcterms:modified xsi:type="dcterms:W3CDTF">2020-02-07T17:04:14.8306169Z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2019-06-07T00:00:00Z</vt:filetime>
  </property>
  <property fmtid="{D5CDD505-2E9C-101B-9397-08002B2CF9AE}" pid="3" name="Creator">
    <vt:lpwstr>Mozilla/5.0 (Macintosh; Intel Mac OS X 10_11_3) AppleWebKit/537.36 (KHTML, like Gecko) Chrome/70.0.3538.110 Safari/537.36</vt:lpwstr>
  </property>
  <property fmtid="{D5CDD505-2E9C-101B-9397-08002B2CF9AE}" pid="4" name="LastSaved">
    <vt:filetime>2019-12-09T00:00:00Z</vt:filetime>
  </property>
  <property fmtid="{D5CDD505-2E9C-101B-9397-08002B2CF9AE}" pid="5" name="KSOProductBuildVer">
    <vt:lpwstr>1033-11.2.0.8991</vt:lpwstr>
  </property>
</Properties>
</file>